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43"/>
        </w:rPr>
        <w:t>Pandas groupby</w:t>
      </w:r>
    </w:p>
    <w:p>
      <w:r>
        <w:rPr>
          <w:i/>
          <w:sz w:val="28"/>
        </w:rPr>
        <w:t>Source: https://pandas.pydata.org/docs/user_guide/groupby.html</w:t>
      </w:r>
    </w:p>
    <w:p>
      <w:r>
        <w:t>Group by: split-apply-combine  pandas 2.3.0 documentation Skip to main content Back to top CtrlK Site Navigation Getting started User Guide API reference Development Release notes GitHub Twitter Mastodon Site Navigation Getting started User Guide API reference Development Release notes GitHub Twitter Mastodon 10 minutes to pandas Intro to data structures Essential basic functionality IO tools (text, CSV, HDF5, ) PyArrow Functionality Indexing and selecting data MultiIndex  advanced indexing Copy-on-Write (CoW) Merge, join, concatenate and compare Reshaping and pivot tables Working with text data Working with missing data Duplicate Labels Categorical data Nullable integer data type Nullable Boolean data type Chart visualization Table Visualization Group by: split-apply-combine Windowing operations Time series  date functionality Time deltas Options and settings Enhancing performance Scaling to large datasets Sparse data structures Frequently Asked Questions (FAQ) Cookbook User Guide Group by:... Group by: split-apply-combine By group by we are referring to a process involving one or more of the following steps: Splitting the data into groups based on some criteria. Applying a function to each group independently. Combining the results into a data structure. Out of these, the split step is the most straightforward. In the apply step, we might wish to do one of the following: Aggregation: compute a summary statistic (or statistics) for each group. Some examples: Compute group sums or means. Compute group sizes  counts. Transformation: perform some group-specific computations and return a like-indexed object. Some examples: Standardize data (zscore) within a group. Filling NAs within groups with a value derived from each group. Filtration: discard some groups, according to a group-wise computation that evaluates to True or False. Some examples: Discard data that belong to groups with only a few members. Filter out data based on the group sum or mean. Many of these operations are defined on GroupBy objects. These operations are similar to those of the aggregating API, window API, and resample API. It is possible that a given operation does not fall into one of these categories or is some combination of them. In such a case, it may be possible to compute the operation using GroupBys apply method. This method will examine the results of the apply step and try to sensibly combine them into a single result if it doesnt fit into either of the above three categories. Note An operation that is split into multiple steps using built-in GroupBy operations will be more efficient than using the apply method with a user-defined Python function. The name GroupBy should be quite familiar to those who have used a SQL-based tool (or itertools), in which you can write code like: SELECT Column1, Column2, mean(Column3), sum(Column4) FROM SomeTable GROUP BY Column1, Column2 We aim to make operations like this natural and easy to express using pandas. Well address each area of GroupBy functionality, then provide some non-trivial examples  use cases. See the cookbook for some advanced strategies. Splitting an object into groups The abstract definition of grouping is to provide a mapping of labels to group names. To create a GroupBy object (more on what the GroupBy object is later), you may do the following: In [1]: speeds  pd.DataFrame( ...: [ ...: (bird, Falconiformes, 389.0), ...: (bird, Psittaciformes, 24.0), ...: (mammal, Carnivora, 80.2), ...: (mammal, Primates, np.nan), ...: (mammal, Carnivora, 58), ...: ], ...: index[falcon, parrot, lion, monkey, leopard], ...: columns(class, order, max_speed), ...: ) ...: In [2]: speeds Out[2]: class order max_speed falcon bird Falconiformes 389.0 parrot bird Psittaciformes 24.0 lion mammal Carnivora 80.2 monkey mammal Primates NaN leopard mammal Carnivora 58.0 In [3]: grouped  speeds.groupby(class) In [4]: grouped  speeds.groupby([class, order]) The mapping can be specified many different ways: A Python function, to be called on each of the index labels. A list or NumPy array of the same length as the index. A dict or Series, providing a label - group name mapping. For DataFrame objects, a string indicating either a column name or an index level name to be used to group. A list of any of the above things. Collectively we refer to the grouping objects as the keys. For example, consider the following DataFrame: Note A string passed to groupby may refer to either a column or an index level. If a string matches both a column name and an index level name, a ValueError will be raised. In [5]: df  pd.DataFrame( ...: { ...: A: [foo, bar, foo, bar, foo, bar, foo, foo], ...: B: [one, one, two, three, two, two, one, three], ...: C: np.random.randn(8), ...: D: np.random.randn(8), ...: } ...: ) ...: In [6]: df Out[6]: A B C D 0 foo one 0.469112 -0.861849 1 bar one -0.282863 -2.104569 2 foo two -1.509059 -0.494929 3 bar three -1.135632 1.071804 4 foo two 1.212112 0.721555 5 bar two -0.173215 -0.706771 6 foo one 0.119209 -1.039575 7 foo three -1.044236 0.271860 On a DataFrame, we obtain a GroupBy object by calling groupby(). This method returns a pandas.api.typing.DataFrameGroupBy instance. We could naturally group by either the A or B columns, or both: In [7]: grouped  df.groupby(A) In [8]: grouped  df.groupby(B) In [9]: grouped  df.groupby([A, B]) Note df.groupby(A) is just syntactic sugar for df.groupby(df[A]). If we also have a MultiIndex on columns A and B, we can group by all the columns except the one we specify: In [10]: df2  df.set_index([A, B]) In [11]: grouped  df2.groupby(leveldf2.index.names.difference([B])) In [12]: grouped.sum() Out[12]: C D A bar -1.591710 -1.739537 foo -0.752861 -1.402938 The above GroupBy will split the DataFrame on its index (rows). To split by columns, first do a transpose: In [13]: def get_letter_type(letter): ....: if letter.lower() in aeiou: ....: return vowel ....: else: ....: return consonant ....: In [14]: grouped  df.T.groupby(get_letter_type) pandas Index objects support duplicate values. If a non-unique index is used as the group key in a groupby operation, all values for the same index value will be considered to be in one group and thus the output of aggregation functions will only contain unique index values: In [15]: index  [1, 2, 3, 1, 2, 3] In [16]: s  pd.Series([1, 2, 3, 10, 20, 30], indexindex) In [17]: s Out[17]: 1 1 2 2 3 3 1 10 2 20 3 30 dtype: int64 In [18]: grouped  s.groupby(level0) In [19]: grouped.first() Out[19]: 1 1 2 2 3 3 dtype: int64 In [20]: grouped.last() Out[20]: 1 10 2 20 3 30 dtype: int64 In [21]: grouped.sum() Out[21]: 1 11 2 22 3 33 dtype: int64 Note that no splitting occurs until its needed. Creating the GroupBy object only verifies that youve passed a valid mapping. Note Many kinds of complicated data manipulations can be expressed in terms of GroupBy operations (though it cant be guaranteed to be the most efficient implementation). You can get quite creative with the label mapping functions. GroupBy sorting By default the group keys are sorted during the groupby operation. You may however pass sortFalse for potential speedups. With sortFalse the order among group-keys follows the order of appearance of the keys in the original dataframe: In [22]: df2  pd.DataFrame({X: [B, B, A, A], Y: [1, 2, 3, 4]}) In [23]: df2.groupby([X]).sum() Out[23]: Y X A 7 B 3 In [24]: df2.groupby([X], sortFalse).sum() Out[24]: Y X B 3 A 7 Note that groupby will preserve the order in which observations are sorted within each group. For example, the groups created by groupby() below are in the order they appeared in the original DataFrame: In [25]: df3  pd.DataFrame({X: [A, B, A, B], Y: [1, 4, 3, 2]}) In [26]: df3.groupby(X).get_group(A) Out[26]: X Y 0 A 1 2 A 3 In [27]: df3.groupby([X]).get_group((B,)) Out[27]: X Y 1 B 4 3 B 2 GroupBy dropna By default NA values are excluded from group keys during the groupby operation. However, in case you want to include NA values in group keys, you could pass dropnaFalse to achieve it. In [28]: df_list  [[1, 2, 3], [1, None, 4], [2, 1, 3], [1, 2, 2]] In [29]: df_dropna  pd.DataFrame(df_list, columns[a, b, c]) In [30]: df_dropna Out[30]: a b c 0 1 2.0 3 1 1 NaN 4 2 2 1.0 3 3 1 2.0 2  Default dropna is set to True, which will exclude NaNs in keys In [31]: df_dropna.groupby(by[b], dropnaTrue).sum() Out[31]: a c b 1.0 2 3 2.0 2 5  In order to allow NaN in keys, set dropna to False In [32]: df_dropna.groupby(by[b], dropnaFalse).sum() Out[32]: a c b 1.0 2 3 2.0 2 5 NaN 1 4 The default setting of dropna argument is True which means NA are not included in group keys. GroupBy object attributes The groups attribute is a dictionary whose keys are the computed unique groups and corresponding values are the axis labels belonging to each group. In the above example we have: In [33]: df.groupby(A).groups Out[33]: {bar: [1, 3, 5], foo: [0, 2, 4, 6, 7]} In [34]: df.T.groupby(get_letter_type).groups Out[34]: {consonant: [B, C, D], vowel: [A]} Calling the standard Python len function on the GroupBy object returns the number of groups, which is the same as the length of the groups dictionary: In [35]: grouped  df.groupby([A, B]) In [36]: grouped.groups Out[36]: {(bar, one): [1], (bar, three): [3], (bar, two): [5], (foo, one): [0, 6], (foo, three): [7], (foo, two): [2, 4]} In [37]: len(grouped) Out[37]: 6 GroupBy will tab complete column names, GroupBy operations, and other attributes: In [38]: n  10 In [39]: weight  np.random.normal(166, 20, sizen) In [40]: height  np.random.normal(60, 10, sizen) In [41]: time  pd.date_range(112000, periodsn) In [42]: gender  np.random.choice([male, female], sizen) In [43]: df  pd.DataFrame( ....: {height: height, weight: weight, gender: gender}, indextime ....: ) ....: In [44]: df Out[44]: height weight gender 2000-01-01 42.849980 157.500553 male 2000-01-02 49.607315 177.340407 male 2000-01-03 56.293531 171.524640 male 2000-01-04 48.421077 144.251986 female 2000-01-05 46.556882 152.526206 male 2000-01-06 68.448851 168.272968 female 2000-01-07 70.757698 136.431469 male 2000-01-08 58.909500 176.499753 female 2000-01-09 76.435631 174.094104 female 2000-01-10 45.306120 177.540920 male In [45]: gb  df.groupby(gender) In [46]: gb.TAB  noqa: E225, E999 gb.agg gb.boxplot gb.cummin gb.describe gb.filter gb.get_group gb.height gb.last gb.median gb.ngroups gb.plot gb.rank gb.std gb.transform gb.aggregate gb.count gb.cumprod gb.dtype gb.first gb.groups gb.hist gb.max gb.min gb.nth gb.prod gb.resample gb.sum gb.var gb.apply gb.cummax gb.cumsum gb.fillna gb.gender gb.head gb.indices gb.mean gb.name gb.ohlc gb.quantile gb.size gb.tail gb.weight GroupBy with MultiIndex With hierarchically-indexed data, its quite natural to group by one of the levels of the hierarchy. Lets create a Series with a two-level MultiIndex. In [47]: arrays  [ ....: [bar, bar, baz, baz, foo, foo, qux, qux], ....: [one, two, one, two, one, two, one, two], ....: ] ....: In [48]: index  pd.MultiIndex.from_arrays(arrays, names[first, second]) In [49]: s  pd.Series(np.random.randn(8), indexindex) In [50]: s Out[50]: first second bar one -0.919854 two -0.042379 baz one 1.247642 two -0.009920 foo one 0.290213 two 0.495767 qux one 0.362949 two 1.548106 dtype: float64 We can then group by one of the levels in s. In [51]: grouped  s.groupby(level0) In [52]: grouped.sum() Out[52]: first bar -0.962232 baz 1.237723 foo 0.785980 qux 1.911055 dtype: float64 If the MultiIndex has names specified, these can be passed instead of the level number: In [53]: s.groupby(levelsecond).sum() Out[53]: second one 0.980950 two 1.991575 dtype: float64 Grouping with multiple levels is supported. In [54]: arrays  [ ....: [bar, bar, baz, baz, foo, foo, qux, qux], ....: [doo, doo, bee, bee, bop, bop, bop, bop], ....: [one, two, one, two, one, two, one, two], ....: ] ....: In [55]: index  pd.MultiIndex.from_arrays(arrays, names[first, second, third]) In [56]: s  pd.Series(np.random.randn(8), indexindex) In [57]: s Out[57]: first second third bar doo one -1.131345 two -0.089329 baz bee one 0.337863 two -0.945867 foo bop one -0.932132 two 1.956030 qux bop one 0.017587 two -0.016692 dtype: float64 In [58]: s.groupby(level[first, second]).sum() Out[58]: first second bar doo -1.220674 baz bee -0.608004 foo bop 1.023898 qux bop 0.000895 dtype: float64 Index level names may be supplied as keys. In [59]: s.groupby([first, second]).sum() Out[59]: first second bar doo -1.220674 baz bee -0.608004 foo bop 1.023898 qux bop 0.000895 dtype: float64 More on the sum function and aggregation later. Grouping DataFrame with Index levels and columns A DataFrame may be grouped by a combination of columns and index levels. You can specify both column and index names, or use a Grouper. Lets first create a DataFrame with a MultiIndex: In [60]: arrays  [ ....: [bar, bar, baz, baz, foo, foo, qux, qux], ....: [one, two, one, two, one, two, one, two], ....: ] ....: In [61]: index  pd.MultiIndex.from_arrays(arrays, names[first, second]) In [62]: df  pd.DataFrame({A: [1, 1, 1, 1, 2, 2, 3, 3], B: np.arange(8)}, indexindex) In [63]: df Out[63]: A B first second bar one 1 0 two 1 1 baz one 1 2 two 1 3 foo one 2 4 two 2 5 qux one 3 6 two 3 7 Then we group df by the second index level and the A column. In [64]: df.groupby([pd.Grouper(level1), A]).sum() Out[64]: B second A one 1 2 2 4 3 6 two 1 4 2 5 3 7 Index levels may also be specified by name. In [65]: df.groupby([pd.Grouper(levelsecond), A]).sum() Out[65]: B second A one 1 2 2 4 3 6 two 1 4 2 5 3 7 Index level names may be specified as keys directly to groupby. In [66]: df.groupby([second, A]).sum() Out[66]: B second A one 1 2 2 4 3 6 two 1 4 2 5 3 7 DataFrame column selection in GroupBy Once you have created the GroupBy object from a DataFrame, you might want to do something different for each of the columns. Thus, by using [] on the GroupBy object in a similar way as the one used to get a column from a DataFrame, you can do: In [67]: df  pd.DataFrame( ....: { ....: A: [foo, bar, foo, bar, foo, bar, foo, foo], ....: B: [one, one, two, three, two, two, one, three], ....: C: np.random.randn(8), ....: D: np.random.randn(8), ....: } ....: ) ....: In [68]: df Out[68]: A B C D 0 foo one -0.575247 1.346061 1 bar one 0.254161 1.511763 2 foo two -1.143704 1.627081 3 bar three 0.215897 -0.990582 4 foo two 1.193555 -0.441652 5 bar two -0.077118 1.211526 6 foo one -0.408530 0.268520 7 foo three -0.862495 0.024580 In [69]: grouped  df.groupby([A]) In [70]: grouped_C  grouped[C] In [71]: grouped_D  grouped[D] This is mainly syntactic sugar for the alternative, which is much more verbose: In [72]: df[C].groupby(df[A]) Out[72]: pandas.core.groupby.generic.SeriesGroupBy object at 0x7f945c0eacb0 Additionally, this method avoids recomputing the internal grouping information derived from the passed key. You can also include the grouping columns if you want to operate on them. In [73]: grouped[[A, B]].sum() Out[73]: A B A bar barbarbar onethreetwo foo foofoofoofoofoo onetwotwoonethree Iterating through groups With the GroupBy object in hand, iterating through the grouped data is very natural and functions similarly to itertools.groupby(): In [74]: grouped  df.groupby(A) In [75]: for name, group in grouped: ....: print(name) ....: print(group) ....: bar A B C D 1 bar one 0.254161 1.511763 3 bar three 0.215897 -0.990582 5 bar two -0.077118 1.211526 foo A B C D 0 foo one -0.575247 1.346061 2 foo two -1.143704 1.627081 4 foo two 1.193555 -0.441652 6 foo one -0.408530 0.268520 7 foo three -0.862495 0.024580 In the case of grouping by multiple keys, the group name will be a tuple: In [76]: for name, group in df.groupby([A, B]): ....: print(name) ....: print(group) ....: (bar, one) A B C D 1 bar one 0.254161 1.511763 (bar, three) A B C D 3 bar three 0.215897 -0.990582 (bar, two) A B C D 5 bar two -0.077118 1.211526 (foo, one) A B C D 0 foo one -0.575247 1.346061 6 foo one -0.408530 0.268520 (foo, three) A B C D 7 foo three -0.862495 0.02458 (foo, two) A B C D 2 foo two -1.143704 1.627081 4 foo two 1.193555 -0.441652 See Iterating through groups. Selecting a group A single group can be selected using DataFrameGroupBy.get_group(): In [77]: grouped.get_group(bar) Out[77]: A B C D 1 bar one 0.254161 1.511763 3 bar three 0.215897 -0.990582 5 bar two -0.077118 1.211526 Or for an object grouped on multiple columns: In [78]: df.groupby([A, B]).get_group((bar, one)) Out[78]: A B C D 1 bar one 0.254161 1.511763 Aggregation An aggregation is a GroupBy operation that reduces the dimension of the grouping object. The result of an aggregation is, or at least is treated as, a scalar value for each column in a group. For example, producing the sum of each column in a group of values. In [79]: animals  pd.DataFrame( ....: { ....: kind: [cat, dog, cat, dog], ....: height: [9.1, 6.0, 9.5, 34.0], ....: weight: [7.9, 7.5, 9.9, 198.0], ....: } ....: ) ....: In [80]: animals Out[80]: kind height weight 0 cat 9.1 7.9 1 dog 6.0 7.5 2 cat 9.5 9.9 3 dog 34.0 198.0 In [81]: animals.groupby(kind).sum() Out[81]: height weight kind cat 18.6 17.8 dog 40.0 205.5 In the result, the keys of the groups appear in the index by default. They can be instead included in the columns by passing as_indexFalse. In [82]: animals.groupby(kind, as_indexFalse).sum() Out[82]: kind height weight 0 cat 18.6 17.8 1 dog 40.0 205.5 Built-in aggregation methods Many common aggregations are built-in to GroupBy objects as methods. Of the methods listed below, those with a  do not have an efficient, GroupBy-specific, implementation. Method Description any() Compute whether any of the values in the groups are truthy all() Compute whether all of the values in the groups are truthy count() Compute the number of non-NA values in the groups cov()  Compute the covariance of the groups first() Compute the first occurring value in each group idxmax() Compute the index of the maximum value in each group idxmin() Compute the index of the minimum value in each group last() Compute the last occurring value in each group max() Compute the maximum value in each group mean() Compute the mean of each group median() Compute the median of each group min() Compute the minimum value in each group nunique() Compute the number of unique values in each group prod() Compute the product of the values in each group quantile() Compute a given quantile of the values in each group sem() Compute the standard error of the mean of the values in each group size() Compute the number of values in each group skew()  Compute the skew of the values in each group std() Compute the standard deviation of the values in each group sum() Compute the sum of the values in each group var() Compute the variance of the values in each group Some examples: In [83]: df.groupby(A)[[C, D]].max() Out[83]: C D A bar 0.254161 1.511763 foo 1.193555 1.627081 In [84]: df.groupby([A, B]).mean() Out[84]: C D A B bar one 0.254161 1.511763 three 0.215897 -0.990582 two -0.077118 1.211526 foo one -0.491888 0.807291 three -0.862495 0.024580 two 0.024925 0.592714 Another aggregation example is to compute the size of each group. This is included in GroupBy as the size method. It returns a Series whose index consists of the group names and the values are the sizes of each group. In [85]: grouped  df.groupby([A, B]) In [86]: grouped.size() Out[86]: A B bar one 1 three 1 two 1 foo one 2 three 1 two 2 dtype: int64 While the DataFrameGroupBy.describe() method is not itself a reducer, it can be used to conveniently produce a collection of summary statistics about each of the groups. In [87]: grouped.describe() Out[87]: C ... D count mean std ... 50 75 max A B ... bar one 1.0 0.254161 NaN ... 1.511763 1.511763 1.511763 three 1.0 0.215897 NaN ... -0.990582 -0.990582 -0.990582 two 1.0 -0.077118 NaN ... 1.211526 1.211526 1.211526 foo one 2.0 -0.491888 0.117887 ... 0.807291 1.076676 1.346061 three 1.0 -0.862495 NaN ... 0.024580 0.024580 0.024580 two 2.0 0.024925 1.652692 ... 0.592714 1.109898 1.627081 [6 rows x 16 columns] Another aggregation example is to compute the number of unique values of each group. This is similar to the DataFrameGroupBy.value_counts() function, except that it only counts the number of unique values. In [88]: ll  [[foo, 1], [foo, 2], [foo, 2], [bar, 1], [bar, 1]] In [89]: df4  pd.DataFrame(ll, columns[A, B]) In [90]: df4 Out[90]: A B 0 foo 1 1 foo 2 2 foo 2 3 bar 1 4 bar 1 In [91]: df4.groupby(A)[B].nunique() Out[91]: A bar 1 foo 2 Name: B, dtype: int64 Note Aggregation functions will not return the groups that you are aggregating over as named columns when as_indexTrue, the default. The grouped columns will be the indices of the returned object. Passing as_indexFalse will return the groups that you are aggregating over as named columns, regardless if they are named indices or columns in the inputs. The aggregate() method Note The aggregate() method can accept many different types of inputs. This section details using string aliases for various GroupBy methods; other inputs are detailed in the sections below. Any reduction method that pandas implements can be passed as a string to aggregate(). Users are encouraged to use the shorthand, agg. It will operate as if the corresponding method was called. In [92]: grouped  df.groupby(A) In [93]: grouped[[C, D]].aggregate(sum) Out[93]: C D A bar 0.392940 1.732707 foo -1.796421 2.824590 In [94]: grouped  df.groupby([A, B]) In [95]: grouped.agg(sum) Out[95]: C D A B bar one 0.254161 1.511763 three 0.215897 -0.990582 two -0.077118 1.211526 foo one -0.983776 1.614581 three -0.862495 0.024580 two 0.049851 1.185429 The result of the aggregation will have the group names as the new index. In the case of multiple keys, the result is a MultiIndex by default. As mentioned above, this can be changed by using the as_index option: In [96]: grouped  df.groupby([A, B], as_indexFalse) In [97]: grouped.agg(sum) Out[97]: A B C D 0 bar one 0.254161 1.511763 1 bar three 0.215897 -0.990582 2 bar two -0.077118 1.211526 3 foo one -0.983776 1.614581 4 foo three -0.862495 0.024580 5 foo two 0.049851 1.185429 In [98]: df.groupby(A, as_indexFalse)[[C, D]].agg(sum) Out[98]: A C D 0 bar 0.392940 1.732707 1 foo -1.796421 2.824590 Note that you could use the DataFrame.reset_index() DataFrame function to achieve the same result as the column names are stored in the resulting MultiIndex, although this will make an extra copy. In [99]: df.groupby([A, B]).agg(sum).reset_index() Out[99]: A B C D 0 bar one 0.254161 1.511763 1 bar three 0.215897 -0.990582 2 bar two -0.077118 1.211526 3 foo one -0.983776 1.614581 4 foo three -0.862495 0.024580 5 foo two 0.049851 1.185429 Aggregation with User-Defined Functions Users can also provide their own User-Defined Functions (UDFs) for custom aggregations. Warning When aggregating with a UDF, the UDF should not mutate the provided Series. See Mutating with User Defined Function (UDF) methods for more information. Note Aggregating with a UDF is often less performant than using the pandas built-in methods on GroupBy. Consider breaking up a complex operation into a chain of operations that utilize the built-in methods. In [100]: animals Out[100]: kind height weight 0 cat 9.1 7.9 1 dog 6.0 7.5 2 cat 9.5 9.9 3 dog 34.0 198.0 In [101]: animals.groupby(kind)[[height]].agg(lambda x: set(x)) Out[101]: height kind cat {9.1, 9.5} dog {34.0, 6.0} The resulting dtype will reflect that of the aggregating function. If the results from different groups have different dtypes, then a common dtype will be determined in the same way as DataFrame construction. In [102]: animals.groupby(kind)[[height]].agg(lambda x: x.astype(int).sum()) Out[102]: height kind cat 18 dog 40 Applying multiple functions at once On a grouped Series, you can pass a list or dict of functions to SeriesGroupBy.agg(), outputting a DataFrame: In [103]: grouped  df.groupby(A) In [104]: grouped[C].agg([sum, mean, std]) Out[104]: sum mean std A bar 0.392940 0.130980 0.181231 foo -1.796421 -0.359284 0.912265 On a grouped DataFrame, you can pass a list of functions to DataFrameGroupBy.agg() to aggregate each column, which produces an aggregated result with a hierarchical column index: In [105]: grouped[[C, D]].agg([sum, mean, std]) Out[105]: C D sum mean std sum mean std A bar 0.392940 0.130980 0.181231 1.732707 0.577569 1.366330 foo -1.796421 -0.359284 0.912265 2.824590 0.564918 0.884785 The resulting aggregations are named after the functions themselves. If you need to rename, then you can add in a chained operation for a Series like this: In [106]: ( .....: grouped[C] .....: .agg([sum, mean, std]) .....: .rename(columns{sum: foo, mean: bar, std: baz}) .....: ) .....: Out[106]: foo bar baz A bar 0.392940 0.130980 0.181231 foo -1.796421 -0.359284 0.912265 For a grouped DataFrame, you can rename in a similar manner: In [107]: ( .....: grouped[[C, D]].agg([sum, mean, std]).rename( .....: columns{sum: foo, mean: bar, std: baz} .....: ) .....: ) .....: Out[107]: C D foo bar baz foo bar baz A bar 0.392940 0.130980 0.181231 1.732707 0.577569 1.366330 foo -1.796421 -0.359284 0.912265 2.824590 0.564918 0.884785 Note In general, the output column names should be unique, but pandas will allow you apply to the same function (or two functions with the same name) to the same column. In [108]: grouped[C].agg([sum, sum]) Out[108]: sum sum A bar 0.392940 0.392940 foo -1.796421 -1.796421 pandas also allows you to provide multiple lambdas. In this case, pandas will mangle the name of the (nameless) lambda functions, appending _i to each subsequent lambda. In [109]: grouped[C].agg([lambda x: x.max() - x.min(), lambda x: x.median() - x.mean()]) Out[109]: lambda_0 lambda_1 A bar 0.331279 0.084917 foo 2.337259 -0.215962 Named aggregation To support column-specific aggregation with control over the output column names, pandas accepts the special syntax in DataFrameGroupBy.agg() and SeriesGroupBy.agg(), known as named aggregation, where The keywords are the output column names The values are tuples whose first element is the column to select and the second element is the aggregation to apply to that column. pandas provides the NamedAgg namedtuple with the fields [column, aggfunc] to make it clearer what the arguments are. As usual, the aggregation can be a callable or a string alias. In [110]: animals Out[110]: kind height weight 0 cat 9.1 7.9 1 dog 6.0 7.5 2 cat 9.5 9.9 3 dog 34.0 198.0 In [111]: animals.groupby(kind).agg( .....: min_heightpd.NamedAgg(columnheight, aggfuncmin), .....: max_heightpd.NamedAgg(columnheight, aggfuncmax), .....: average_weightpd.NamedAgg(columnweight, aggfuncmean), .....: ) .....: Out[111]: min_height max_height average_weight kind cat 9.1 9.5 8.90 dog 6.0 34.0 102.75 NamedAgg is just a namedtuple. Plain tuples are allowed as well. In [112]: animals.groupby(kind).agg( .....: min_height(height, min), .....: max_height(height, max), .....: average_weight(weight, mean), .....: ) .....: Out[112]: min_height max_height average_weight kind cat 9.1 9.5 8.90 dog 6.0 34.0 102.75 If the column names you want are not valid Python keywords, construct a dictionary and unpack the keyword arguments In [113]: animals.groupby(kind).agg( .....: { .....: total weight: pd.NamedAgg(columnweight, aggfuncsum) .....: } .....: ) .....: Out[113]: total weight kind cat 17.8 dog 205.5 When using named aggregation, additional keyword arguments are not passed through to the aggregation functions; only pairs of (column, aggfunc) should be passed as kwargs. If your aggregation functions require additional arguments, apply them partially with functools.partial(). Named aggregation is also valid for Series groupby aggregations. In this case theres no column selection, so the values are just the functions. In [114]: animals.groupby(kind).height.agg( .....: min_heightmin, .....: max_heightmax, .....: ) .....: Out[114]: min_height max_height kind cat 9.1 9.5 dog 6.0 34.0 Applying different functions to DataFrame columns By passing a dict to aggregate you can apply a different aggregation to the columns of a DataFrame: In [115]: grouped.agg({C: sum, D: lambda x: np.std(x, ddof1)}) Out[115]: C D A bar 0.392940 1.366330 foo -1.796421 0.884785 The function names can also be strings. In order for a string to be valid it must be implemented on GroupBy: In [116]: grouped.agg({C: sum, D: std}) Out[116]: C D A bar 0.392940 1.366330 foo -1.796421 0.884785 Transformation A transformation is a GroupBy operation whose result is indexed the same as the one being grouped. Common examples include cumsum() and diff(). In [117]: speeds Out[117]: class order max_speed falcon bird Falconiformes 389.0 parrot bird Psittaciformes 24.0 lion mammal Carnivora 80.2 monkey mammal Primates NaN leopard mammal Carnivora 58.0 In [118]: grouped  speeds.groupby(class)[max_speed] In [119]: grouped.cumsum() Out[119]: falcon 389.0 parrot 413.0 lion 80.2 monkey NaN leopard 138.2 Name: max_speed, dtype: float64 In [120]: grouped.diff() Out[120]: falcon NaN parrot -365.0 lion NaN monkey NaN leopard NaN Name: max_speed, dtype: float64 Unlike aggregations, the groupings that are used to split the original object are not included in the result. Note Since transformations do not include the groupings that are used to split the result, the arguments as_index and sort in DataFrame.groupby() and Series.groupby() have no effect. A common use of a transformation is to add the result back into the original DataFrame. In [121]: result  speeds.copy() In [122]: result[cumsum]  grouped.cumsum() In [123]: result[diff]  grouped.diff() In [124]: result Out[124]: class order max_speed cumsum diff falcon bird Falconiformes 389.0 389.0 NaN parrot bird Psittaciformes 24.0 413.0 -365.0 lion mammal Carnivora 80.2 80.2 NaN monkey mammal Primates NaN NaN NaN leopard mammal Carnivora 58.0 138.2 NaN Built-in transformation methods The following methods on GroupBy act as transformations. Method Description bfill() Back fill NA values within each group cumcount() Compute the cumulative count within each group cummax() Compute the cumulative max within each group cummin() Compute the cumulative min within each group cumprod() Compute the cumulative product within each group cumsum() Compute the cumulative sum within each group diff() Compute the difference between adjacent values within each group ffill() Forward fill NA values within each group pct_change() Compute the percent change between adjacent values within each group rank() Compute the rank of each value within each group shift() Shift values up or down within each group In addition, passing any built-in aggregation method as a string to transform() (see the next section) will broadcast the result across the group, producing a transformed result. If the aggregation method has an efficient implementation, this will be performant as well. The transform() method Similar to the aggregation method, the transform() method can accept string aliases to the built-in transformation methods in the previous section. It can also accept string aliases to the built-in aggregation methods. When an aggregation method is provided, the result will be broadcast across the group. In [125]: speeds Out[125]: class order max_speed falcon bird Falconiformes 389.0 parrot bird Psittaciformes 24.0 lion mammal Carnivora 80.2 monkey mammal Primates NaN leopard mammal Carnivora 58.0 In [126]: grouped  speeds.groupby(class)[[max_speed]] In [127]: grouped.transform(cumsum) Out[127]: max_speed falcon 389.0 parrot 413.0 lion 80.2 monkey NaN leopard 138.2 In [128]: grouped.transform(sum) Out[128]: max_speed falcon 413.0 parrot 413.0 lion 138.2 monkey 138.2 leopard 138.2 In addition to string aliases, the transform() method can also accept User-Defined Functions (UDFs). The UDF must: Return a result that is either the same size as the group chunk or broadcastable to the size of the group chunk (e.g., a scalar, grouped.transform(lambda x: x.iloc[-1])). Operate column-by-column on the group chunk. The transform is applied to the first group chunk using chunk.apply. Not perform in-place operations on the group chunk. Group chunks should be treated as immutable, and changes to a group chunk may produce unexpected results. See Mutating with User Defined Function (UDF) methods for more information. (Optionally) operates on all columns of the entire group chunk at once. If this is supported, a fast path is used starting from the second chunk. Note Transforming by supplying transform with a UDF is often less performant than using the built-in methods on GroupBy. Consider breaking up a complex operation into a chain of operations that utilize the built-in methods. All of the examples in this section can be made more performant by calling built-in methods instead of using UDFs. See below for examples. Changed in version 2.0.0: When using .transform on a grouped DataFrame and the transformation function returns a DataFrame, pandas now aligns the results index with the inputs index. You can call .to_numpy() within the transformation function to avoid alignment. Similar to The aggregate() method, the resulting dtype will reflect that of the transformation function. If the results from different groups have different dtypes, then a common dtype will be determined in the same way as DataFrame construction. Suppose we wish to standardize the data within each group: In [129]: index  pd.date_range(1011999, periods1100) In [130]: ts  pd.Series(np.random.normal(0.5, 2, 1100), index) In [131]: ts  ts.rolling(window100, min_periods100).mean().dropna() In [132]: ts.head() Out[132]: 2000-01-08 0.779333 2000-01-09 0.778852 2000-01-10 0.786476 2000-01-11 0.782797 2000-01-12 0.798110 Freq: D, dtype: float64 In [133]: ts.tail() Out[133]: 2002-09-30 0.660294 2002-10-01 0.631095 2002-10-02 0.673601 2002-10-03 0.709213 2002-10-04 0.719369 Freq: D, dtype: float64 In [134]: transformed  ts.groupby(lambda x: x.year).transform( .....: lambda x: (x - x.mean())  x.std() .....: ) .....: We would expect the result to now have mean 0 and standard deviation 1 within each group (up to floating-point error), which we can easily check:  Original Data In [135]: grouped  ts.groupby(lambda x: x.year) In [136]: grouped.mean() Out[136]: 2000 0.442441 2001 0.526246 2002 0.459365 dtype: float64 In [137]: grouped.std() Out[137]: 2000 0.131752 2001 0.210945 2002 0.128753 dtype: float64  Transformed Data In [138]: grouped_trans  transformed.groupby(lambda x: x.year) In [139]: grouped_trans.mean() Out[139]: 2000 -4.870756e-16 2001 -1.545187e-16 2002 4.136282e-16 dtype: float64 In [140]: grouped_trans.std() Out[140]: 2000 1.0 2001 1.0 2002 1.0 dtype: float64 We can also visually compare the original and transformed data sets. In [141]: compare  pd.DataFrame({Original: ts, Transformed: transformed}) In [142]: compare.plot() Out[142]: Axes:  Transformation functions that have lower dimension outputs are broadcast to match the shape of the input array. In [143]: ts.groupby(lambda x: x.year).transform(lambda x: x.max() - x.min()) Out[143]: 2000-01-08 0.623893 2000-01-09 0.623893 2000-01-10 0.623893 2000-01-11 0.623893 2000-01-12 0.623893 ... 2002-09-30 0.558275 2002-10-01 0.558275 2002-10-02 0.558275 2002-10-03 0.558275 2002-10-04 0.558275 Freq: D, Length: 1001, dtype: float64 Another common data transform is to replace missing data with the group mean. In [144]: cols  [A, B, C] In [145]: values  np.random.randn(1000, 3) In [146]: values[np.random.randint(0, 1000, 100), 0]  np.nan In [147]: values[np.random.randint(0, 1000, 50), 1]  np.nan In [148]: values[np.random.randint(0, 1000, 200), 2]  np.nan In [149]: data_df  pd.DataFrame(values, columnscols) In [150]: data_df Out[150]: A B C 0 1.539708 -1.166480 0.533026 1 1.302092 -0.505754 NaN 2 -0.371983 1.104803 -0.651520 3 -1.309622 1.118697 -1.161657 4 -1.924296 0.396437 0.812436 .. ... ... ... 995 -0.093110 0.683847 -0.774753 996 -0.185043 1.438572 NaN 997 -0.394469 -0.642343 0.011374 998 -1.174126 1.857148 NaN 999 0.234564 0.517098 0.393534 [1000 rows x 3 columns] In [151]: countries  np.array([US, UK, GR, JP]) In [152]: key  countries[np.random.randint(0, 4, 1000)] In [153]: grouped  data_df.groupby(key)  Non-NA count in each group In [154]: grouped.count() Out[154]: A B C GR 209 217 189 JP 240 255 217 UK 216 231 193 US 239 250 217 In [155]: transformed  grouped.transform(lambda x: x.fillna(x.mean())) We can verify that the group means have not changed in the transformed data, and that the transformed data contains no NAs. In [156]: grouped_trans  transformed.groupby(key) In [157]: grouped.mean()  original group means Out[157]: A B C GR -0.098371 -0.015420 0.068053 JP 0.069025 0.023100 -0.077324 UK 0.034069 -0.052580 -0.116525 US 0.058664 -0.020399 0.028603 In [158]: grouped_trans.mean()  transformation did not change group means Out[158]: A B C GR -0.098371 -0.015420 0.068053 JP 0.069025 0.023100 -0.077324 UK 0.034069 -0.052580 -0.116525 US 0.058664 -0.020399 0.028603 In [159]: grouped.count()  original has some missing data points Out[159]: A B C GR 209 217 189 JP 240 255 217 UK 216 231 193 US 239 250 217 In [160]: grouped_trans.count()  counts after transformation Out[160]: A B C GR 228 228 228 JP 267 267 267 UK 247 247 247 US 258 258 258 In [161]: grouped_trans.size()  Verify non-NA count equals group size Out[161]: GR 228 JP 267 UK 247 US 258 dtype: int64 As mentioned in the note above, each of the examples in this section can be computed more efficiently using built-in methods. In the code below, the inefficient way using a UDF is commented out and the faster alternative appears below.  result  ts.groupby(lambda x: x.year).transform(  lambda x: (x - x.mean())  x.std()  ) In [162]: grouped  ts.groupby(lambda x: x.year) In [163]: result  (ts - grouped.transform(mean))  grouped.transform(std)  result  ts.groupby(lambda x: x.year).transform(lambda x: x.max() - x.min()) In [164]: grouped  ts.groupby(lambda x: x.year) In [165]: result  grouped.transform(max) - grouped.transform(min)  grouped  data_df.groupby(key)  result  grouped.transform(lambda x: x.fillna(x.mean())) In [166]: grouped  data_df.groupby(key) In [167]: result  data_df.fillna(grouped.transform(mean)) Window and resample operations It is possible to use resample(), expanding() and rolling() as methods on groupbys. The example below will apply the rolling() method on the samples of the column B, based on the groups of column A. In [168]: df_re  pd.DataFrame({A: [1]  10  [5]  10, B: np.arange(20)}) In [169]: df_re Out[169]: A B 0 1 0 1 1 1 2 1 2 3 1 3 4 1 4 .. .. .. 15 5 15 16 5 16 17 5 17 18 5 18 19 5 19 [20 rows x 2 columns] In [170]: df_re.groupby(A).rolling(4).B.mean() Out[170]: A 1 0 NaN 1 NaN 2 NaN 3 1.5 4 2.5 ... 5 15 13.5 16 14.5 17 15.5 18 16.5 19 17.5 Name: B, Length: 20, dtype: float64 The expanding() method will accumulate a given operation (sum() in the example) for all the members of each particular group. In [171]: df_re.groupby(A).expanding().sum() Out[171]: B A 1 0 0.0 1 1.0 2 3.0 3 6.0 4 10.0 ... ... 5 15 75.0 16 91.0 17 108.0 18 126.0 19 145.0 [20 rows x 1 columns] Suppose you want to use the resample() method to get a daily frequency in each group of your dataframe, and wish to complete the missing values with the ffill() method. In [172]: df_re  pd.DataFrame( .....: { .....: date: pd.date_range(start2016-01-01, periods4, freqW), .....: group: [1, 1, 2, 2], .....: val: [5, 6, 7, 8], .....: } .....: ).set_index(date) .....: In [173]: df_re Out[173]: group val date 2016-01-03 1 5 2016-01-10 1 6 2016-01-17 2 7 2016-01-24 2 8 In [174]: df_re.groupby(group).resample(1D, include_groupsFalse).ffill() Out[174]: val group date 1 2016-01-03 5 2016-01-04 5 2016-01-05 5 2016-01-06 5 2016-01-07 5 ... ... 2 2016-01-20 7 2016-01-21 7 2016-01-22 7 2016-01-23 7 2016-01-24 8 [16 rows x 1 columns] Filtration A filtration is a GroupBy operation that subsets the original grouping object. It may either filter out entire groups, part of groups, or both. Filtrations return a filtered version of the calling object, including the grouping columns when provided. In the following example, class is included in the result. In [175]: speeds Out[175]: class order max_speed falcon bird Falconiformes 389.0 parrot bird Psittaciformes 24.0 lion mammal Carnivora 80.2 monkey mammal Primates NaN leopard mammal Carnivora 58.0 In [176]: speeds.groupby(class).nth(1) Out[176]: class order max_speed parrot bird Psittaciformes 24.0 monkey mammal Primates NaN Note Unlike aggregations, filtrations do not add the group keys to the index of the result. Because of this, passing as_indexFalse or sortTrue will not affect these methods. Filtrations will respect subsetting the columns of the GroupBy object. In [177]: speeds.groupby(class)[[order, max_speed]].nth(1) Out[177]: order max_speed parrot Psittaciformes 24.0 monkey Primates NaN Built-in filtrations The following methods on GroupBy act as filtrations. All these methods have an efficient, GroupBy-specific, implementation. Method Description head() Select the top row(s) of each group nth() Select the nth row(s) of each group tail() Select the bottom row(s) of each group Users can also use transformations along with Boolean indexing to construct complex filtrations within groups. For example, suppose we are given groups of products and their volumes, and we wish to subset the data to only the largest products capturing no more than 90 of the total volume within each group. In [178]: product_volumes  pd.DataFrame( .....: { .....: group: list(xxxxyyy), .....: product: list(abcdefg), .....: volume: [10, 30, 20, 15, 40, 10, 20], .....: } .....: ) .....: In [179]: product_volumes Out[179]: group product volume 0 x a 10 1 x b 30 2 x c 20 3 x d 15 4 y e 40 5 y f 10 6 y g 20  Sort by volume to select the largest products first In [180]: product_volumes  product_volumes.sort_values(volume, ascendingFalse) In [181]: grouped  product_volumes.groupby(group)[volume] In [182]: cumpct  grouped.cumsum()  grouped.transform(sum) In [183]: cumpct Out[183]: 4 0.571429 1 0.400000 2 0.666667 6 0.857143 3 0.866667 0 1.000000 5 1.000000 Name: volume, dtype: float64 In [184]: significant_products  product_volumes[cumpct  0.9] In [185]: significant_products.sort_values([group, product]) Out[185]: group product volume 1 x b 30 2 x c 20 3 x d 15 4 y e 40 6 y g 20 The filter method Note Filtering by supplying filter with a User-Defined Function (UDF) is often less performant than using the built-in methods on GroupBy. Consider breaking up a complex operation into a chain of operations that utilize the built-in methods. The filter method takes a User-Defined Function (UDF) that, when applied to an entire group, returns either True or False. The result of the filter method is then the subset of groups for which the UDF returned True. Suppose we want to take only elements that belong to groups with a group sum greater than 2. In [186]: sf  pd.Series([1, 1, 2, 3, 3, 3]) In [187]: sf.groupby(sf).filter(lambda x: x.sum()  2) Out[187]: 3 3 4 3 5 3 dtype: int64 Another useful operation is filtering out elements that belong to groups with only a couple members. In [188]: dff  pd.DataFrame({A: np.arange(8), B: list(aabbbbcc)}) In [189]: dff.groupby(B).filter(lambda x: len(x)  2) Out[189]: A B 2 2 b 3 3 b 4 4 b 5 5 b Alternatively, instead of dropping the offending groups, we can return a like-indexed objects where the groups that do not pass the filter are filled with NaNs. In [190]: dff.groupby(B).filter(lambda x: len(x)  2, dropnaFalse) Out[190]: A B 0 NaN NaN 1 NaN NaN 2 2.0 b 3 3.0 b 4 4.0 b 5 5.0 b 6 NaN NaN 7 NaN NaN For DataFrames with multiple columns, filters should explicitly specify a column as the filter criterion. In [191]: dff[C]  np.arange(8) In [192]: dff.groupby(B).filter(lambda x: len(x[C])  2) Out[192]: A B C 2 2 b 2 3 3 b 3 4 4 b 4 5 5 b 5 Flexible apply Some operations on the grouped data might not fit into the aggregation, transformation, or filtration categories. For these, you can use the apply function. Warning apply has to try to infer from the result whether it should act as a reducer, transformer, or filter, depending on exactly what is passed to it. Thus the grouped column(s) may be included in the output or not. While it tries to intelligently guess how to behave, it can sometimes guess wrong. Note All of the examples in this section can be more reliably, and more efficiently, computed using other pandas functionality. In [193]: df Out[193]: A B C D 0 foo one -0.575247 1.346061 1 bar one 0.254161 1.511763 2 foo two -1.143704 1.627081 3 bar three 0.215897 -0.990582 4 foo two 1.193555 -0.441652 5 bar two -0.077118 1.211526 6 foo one -0.408530 0.268520 7 foo three -0.862495 0.024580 In [194]: grouped  df.groupby(A)  could also just call .describe() In [195]: grouped[C].apply(lambda x: x.describe()) Out[195]: A bar count 3.000000 mean 0.130980 std 0.181231 min -0.077118 25 0.069390 ... foo min -1.143704 25 -0.862495 50 -0.575247 75 -0.408530 max 1.193555 Name: C, Length: 16, dtype: float64 The dimension of the returned result can also change: In [196]: grouped  df.groupby(A)[C] In [197]: def f(group): .....: return pd.DataFrame({original: group, .....: demeaned: group - group.mean()}) .....: In [198]: grouped.apply(f) Out[198]: original demeaned A bar 1 0.254161 0.123181 3 0.215897 0.084917 5 -0.077118 -0.208098 foo 0 -0.575247 -0.215962 2 -1.143704 -0.784420 4 1.193555 1.552839 6 -0.408530 -0.049245 7 -0.862495 -0.503211 apply on a Series can operate on a returned value from the applied function that is itself a series, and possibly upcast the result to a DataFrame: In [199]: def f(x): .....: return pd.Series([x, x  2], index[x, x2]) .....: In [200]: s  pd.Series(np.random.rand(5)) In [201]: s Out[201]: 0 0.582898 1 0.098352 2 0.001438 3 0.009420 4 0.815826 dtype: float64 In [202]: s.apply(f) Out[202]: x x2 0 0.582898 0.339770 1 0.098352 0.009673 2 0.001438 0.000002 3 0.009420 0.000089 4 0.815826 0.665572 Similar to The aggregate() method, the resulting dtype will reflect that of the apply function. If the results from different groups have different dtypes, then a common dtype will be determined in the same way as DataFrame construction. Control grouped column(s) placement with group_keys To control whether the grouped column(s) are included in the indices, you can use the argument group_keys which defaults to True. Compare In [203]: df.groupby(A, group_keysTrue).apply(lambda x: x, include_groupsFalse) Out[203]: B C D A bar 1 one 0.254161 1.511763 3 three 0.215897 -0.990582 5 two -0.077118 1.211526 foo 0 one -0.575247 1.346061 2 two -1.143704 1.627081 4 two 1.193555 -0.441652 6 one -0.408530 0.268520 7 three -0.862495 0.024580 with In [204]: df.groupby(A, group_keysFalse).apply(lambda x: x, include_groupsFalse) Out[204]: B C D 0 one -0.575247 1.346061 1 one 0.254161 1.511763 2 two -1.143704 1.627081 3 three 0.215897 -0.990582 4 two 1.193555 -0.441652 5 two -0.077118 1.211526 6 one -0.408530 0.268520 7 three -0.862495 0.024580 Numba Accelerated Routines Added in version 1.1. If Numba is installed as an optional dependency, the transform and aggregate methods support enginenumba and engine_kwargs arguments. See enhancing performance with Numba for general usage of the arguments and performance considerations. The function signature must start with values, index exactly as the data belonging to each group will be passed into values, and the group index will be passed into index. Warning When using enginenumba, there will be no fall back behavior internally. The group data and group index will be passed as NumPy arrays to the JITed user defined function, and no alternative execution attempts will be tried. Other useful features Exclusion of non-numeric columns Again consider the example DataFrame weve been looking at: In [205]: df Out[205]: A B C D 0 foo one -0.575247 1.346061 1 bar one 0.254161 1.511763 2 foo two -1.143704 1.627081 3 bar three 0.215897 -0.990582 4 foo two 1.193555 -0.441652 5 bar two -0.077118 1.211526 6 foo one -0.408530 0.268520 7 foo three -0.862495 0.024580 Suppose we wish to compute the standard deviation grouped by the A column. There is a slight problem, namely that we dont care about the data in column B because it is not numeric. You can avoid non-numeric columns by specifying numeric_onlyTrue: In [206]: df.groupby(A).std(numeric_onlyTrue) Out[206]: C D A bar 0.181231 1.366330 foo 0.912265 0.884785 Note that df.groupby(A).colname.std(). is more efficient than df.groupby(A).std().colname. So if the result of an aggregation function is only needed over one column (here colname), it may be filtered before applying the aggregation function. In [207]: from decimal import Decimal In [208]: df_dec  pd.DataFrame( .....: { .....: id: [1, 2, 1, 2], .....: int_column: [1, 2, 3, 4], .....: dec_column: [ .....: Decimal(0.50), .....: Decimal(0.15), .....: Decimal(0.25), .....: Decimal(0.40), .....: ], .....: } .....: ) .....: In [209]: df_dec.groupby([id])[[dec_column]].sum() Out[209]: dec_column id 1 0.75 2 0.55 Handling of (un)observed Categorical values When using a Categorical grouper (as a single grouper, or as part of multiple groupers), the observed keyword controls whether to return a cartesian product of all possible groupers values (observedFalse) or only those that are observed groupers (observedTrue). Show all values: In [210]: pd.Series([1, 1, 1]).groupby( .....: pd.Categorical([a, a, a], categories[a, b]), observedFalse .....: ).count() .....: Out[210]: a 3 b 0 dtype: int64 Show only the observed values: In [211]: pd.Series([1, 1, 1]).groupby( .....: pd.Categorical([a, a, a], categories[a, b]), observedTrue .....: ).count() .....: Out[211]: a 3 dtype: int64 The returned dtype of the grouped will always include all of the categories that were grouped. In [212]: s  ( .....: pd.Series([1, 1, 1]) .....: .groupby(pd.Categorical([a, a, a], categories[a, b]), observedTrue) .....: .count() .....: ) .....: In [213]: s.index.dtype Out[213]: CategoricalDtype(categories[a, b], orderedFalse, categories_dtypeobject) NA group handling By NA, we are referring to any NA values, including NA, NaN, NaT, and None. If there are any NA values in the grouping key, by default these will be excluded. In other words, any NA group will be dropped. You can include NA groups by specifying dropnaFalse. In [214]: df  pd.DataFrame({key: [1.0, 1.0, np.nan, 2.0, np.nan], A: [1, 2, 3, 4, 5]}) In [215]: df Out[215]: key A 0 1.0 1 1 1.0 2 2 NaN 3 3 2.0 4 4 NaN 5 In [216]: df.groupby(key, dropnaTrue).sum() Out[216]: A key 1.0 3 2.0 4 In [217]: df.groupby(key, dropnaFalse).sum() Out[217]: A key 1.0 3 2.0 4 NaN 8 Grouping with ordered factors Categorical variables represented as instances of pandass Categorical class can be used as group keys. If so, the order of the levels will be preserved. When observedFalse and sortFalse, any unobserved categories will be at the end of the result in order. In [218]: days  pd.Categorical( .....: values[Wed, Mon, Thu, Mon, Wed, Sat], .....: categories[Mon, Tue, Wed, Thu, Fri, Sat, Sun], .....: ) .....: In [219]: data  pd.DataFrame( .....: { .....: day: days, .....: workers: [3, 4, 1, 4, 2, 2], .....: } .....: ) .....: In [220]: data Out[220]: day workers 0 Wed 3 1 Mon 4 2 Thu 1 3 Mon 4 4 Wed 2 5 Sat 2 In [221]: data.groupby(day, observedFalse, sortTrue).sum() Out[221]: workers day Mon 8 Tue 0 Wed 5 Thu 1 Fri 0 Sat 2 Sun 0 In [222]: data.groupby(day, observedFalse, sortFalse).sum() Out[222]: workers day Wed 5 Mon 8 Thu 1 Sat 2 Tue 0 Fri 0 Sun 0 Grouping with a grouper specification You may need to specify a bit more data to properly group. You can use the pd.Grouper to provide this local control. In [223]: import datetime In [224]: df  pd.DataFrame( .....: { .....: Branch: A A A A A A A B.split(), .....: Buyer: Carl Mark Carl Carl Joe Joe Joe Carl.split(), .....: Quantity: [1, 3, 5, 1, 8, 1, 9, 3], .....: Date: [ .....: datetime.datetime(2013, 1, 1, 13, 0), .....: datetime.datetime(2013, 1, 1, 13, 5), .....: datetime.datetime(2013, 10, 1, 20, 0), .....: datetime.datetime(2013, 10, 2, 10, 0), .....: datetime.datetime(2013, 10, 1, 20, 0), .....: datetime.datetime(2013, 10, 2, 10, 0), .....: datetime.datetime(2013, 12, 2, 12, 0), .....: datetime.datetime(2013, 12, 2, 14, 0), .....: ], .....: } .....: ) .....: In [225]: df Out[225]: Branch Buyer Quantity Date 0 A Carl 1 2013-01-01 13:00:00 1 A Mark 3 2013-01-01 13:05:00 2 A Carl 5 2013-10-01 20:00:00 3 A Carl 1 2013-10-02 10:00:00 4 A Joe 8 2013-10-01 20:00:00 5 A Joe 1 2013-10-02 10:00:00 6 A Joe 9 2013-12-02 12:00:00 7 B Carl 3 2013-12-02 14:00:00 Groupby a specific column with the desired frequency. This is like resampling. In [226]: df.groupby([pd.Grouper(freq1ME, keyDate), Buyer])[[Quantity]].sum() Out[226]: Quantity Date Buyer 2013-01-31 Carl 1 Mark 3 2013-10-31 Carl 6 Joe 9 2013-12-31 Carl 3 Joe 9 When freq is specified, the object returned by pd.Grouper will be an instance of pandas.api.typing.TimeGrouper. When there is a column and index with the same name, you can use key to group by the column and level to group by the index. In [227]: df  df.set_index(Date) In [228]: df[Date]  df.index  pd.offsets.MonthEnd(2) In [229]: df.groupby([pd.Grouper(freq6ME, keyDate), Buyer])[[Quantity]].sum() Out[229]: Quantity Date Buyer 2013-02-28 Carl 1 Mark 3 2014-02-28 Carl 9 Joe 18 In [230]: df.groupby([pd.Grouper(freq6ME, levelDate), Buyer])[[Quantity]].sum() Out[230]: Quantity Date Buyer 2013-01-31 Carl 1 Mark 3 2014-01-31 Carl 9 Joe 18 Taking the first rows of each group Just like for a DataFrame or Series you can call head and tail on a groupby: In [231]: df  pd.DataFrame([[1, 2], [1, 4], [5, 6]], columns[A, B]) In [232]: df Out[232]: A B 0 1 2 1 1 4 2 5 6 In [233]: g  df.groupby(A) In [234]: g.head(1) Out[234]: A B 0 1 2 2 5 6 In [235]: g.tail(1) Out[235]: A B 1 1 4 2 5 6 This shows the first or last n rows from each group. Taking the nth row of each group To select the nth item from each group, use DataFrameGroupBy.nth() or SeriesGroupBy.nth(). Arguments supplied can be any integer, lists of integers, slices, or lists of slices; see below for examples. When the nth element of a group does not exist an error is not raised; instead no corresponding rows are returned. In general this operation acts as a filtration. In certain cases it will also return one row per group, making it also a reduction. However because in general it can return zero or multiple rows per group, pandas treats it as a filtration in all cases. In [236]: df  pd.DataFrame([[1, np.nan], [1, 4], [5, 6]], columns[A, B]) In [237]: g  df.groupby(A) In [238]: g.nth(0) Out[238]: A B 0 1 NaN 2 5 6.0 In [239]: g.nth(-1) Out[239]: A B 1 1 4.0 2 5 6.0 In [240]: g.nth(1) Out[240]: A B 1 1 4.0 If the nth element of a group does not exist, then no corresponding row is included in the result. In particular, if the specified n is larger than any group, the result will be an empty DataFrame. In [241]: g.nth(5) Out[241]: Empty DataFrame Columns: [A, B] Index: [] If you want to select the nth not-null item, use the dropna kwarg. For a DataFrame this should be either any or all just like you would pass to dropna:  nth(0) is the same as g.first() In [242]: g.nth(0, dropnaany) Out[242]: A B 1 1 4.0 2 5 6.0 In [243]: g.first() Out[243]: B A 1 4.0 5 6.0  nth(-1) is the same as g.last() In [244]: g.nth(-1, dropnaany) Out[244]: A B 1 1 4.0 2 5 6.0 In [245]: g.last() Out[245]: B A 1 4.0 5 6.0 In [246]: g.B.nth(0, dropnaall) Out[246]: 1 4.0 2 6.0 Name: B, dtype: float64 You can also select multiple rows from each group by specifying multiple nth values as a list of ints. In [247]: business_dates  pd.date_range(start412014, end6302014, freqB) In [248]: df  pd.DataFrame(1, indexbusiness_dates, columns[a, b])  get the first, 4th, and last date index for each month In [249]: df.groupby([df.index.year, df.index.month]).nth([0, 3, -1]) Out[249]: a b 2014-04-01 1 1 2014-04-04 1 1 2014-04-30 1 1 2014-05-01 1 1 2014-05-06 1 1 2014-05-30 1 1 2014-06-02 1 1 2014-06-05 1 1 2014-06-30 1 1 You may also use slices or lists of slices. In [250]: df.groupby([df.index.year, df.index.month]).nth[1:] Out[250]: a b 2014-04-02 1 1 2014-04-03 1 1 2014-04-04 1 1 2014-04-07 1 1 2014-04-08 1 1 ... .. .. 2014-06-24 1 1 2014-06-25 1 1 2014-06-26 1 1 2014-06-27 1 1 2014-06-30 1 1 [62 rows x 2 columns] In [251]: df.groupby([df.index.year, df.index.month]).nth[1:, :-1] Out[251]: a b 2014-04-01 1 1 2014-04-02 1 1 2014-04-03 1 1 2014-04-04 1 1 2014-04-07 1 1 ... .. .. 2014-06-24 1 1 2014-06-25 1 1 2014-06-26 1 1 2014-06-27 1 1 2014-06-30 1 1 [65 rows x 2 columns] Enumerate group items To see the order in which each row appears within its group, use the cumcount method: In [252]: dfg  pd.DataFrame(list(aaabba), columns[A]) In [253]: dfg Out[253]: A 0 a 1 a 2 a 3 b 4 b 5 a In [254]: dfg.groupby(A).cumcount() Out[254]: 0 0 1 1 2 2 3 0 4 1 5 3 dtype: int64 In [255]: dfg.groupby(A).cumcount(ascendingFalse) Out[255]: 0 3 1 2 2 1 3 1 4 0 5 0 dtype: int64 Enumerate groups To see the ordering of the groups (as opposed to the order of rows within a group given by cumcount) you can use DataFrameGroupBy.ngroup(). Note that the numbers given to the groups match the order in which the groups would be seen when iterating over the groupby object, not the order they are first observed. In [256]: dfg  pd.DataFrame(list(aaabba), columns[A]) In [257]: dfg Out[257]: A 0 a 1 a 2 a 3 b 4 b 5 a In [258]: dfg.groupby(A).ngroup() Out[258]: 0 0 1 0 2 0 3 1 4 1 5 0 dtype: int64 In [259]: dfg.groupby(A).ngroup(ascendingFalse) Out[259]: 0 1 1 1 2 1 3 0 4 0 5 1 dtype: int64 Plotting Groupby also works with some plotting methods. In this case, suppose we suspect that the values in column 1 are 3 times higher on average in group B. In [260]: np.random.seed(1234) In [261]: df  pd.DataFrame(np.random.randn(50, 2)) In [262]: df[g]  np.random.choice([A, B], size50) In [263]: df.loc[df[g]  B, 1]  3 We can easily visualize this with a boxplot: In [264]: df.groupby(g).boxplot() Out[264]: A Axes(0.1,0.15;0.363636x0.75) B Axes(0.536364,0.15;0.363636x0.75) dtype: object The result of calling boxplot is a dictionary whose keys are the values of our grouping column g (A and B). The values of the resulting dictionary can be controlled by the return_type keyword of boxplot. See the visualization documentation for more. Warning For historical reasons, df.groupby(g).boxplot() is not equivalent to df.boxplot(byg). See here for an explanation. Piping function calls Similar to the functionality provided by DataFrame and Series, functions that take GroupBy objects can be chained together using a pipe method to allow for a cleaner, more readable syntax. To read about .pipe in general terms, see here. Combining .groupby and .pipe is often useful when you need to reuse GroupBy objects. As an example, imagine having a DataFrame with columns for stores, products, revenue and quantity sold. Wed like to do a groupwise calculation of prices (i.e. revenuequantity) per store and per product. We could do this in a multi-step operation, but expressing it in terms of piping can make the code more readable. First we set the data: In [265]: n  1000 In [266]: df  pd.DataFrame( .....: { .....: Store: np.random.choice([Store_1, Store_2], n), .....: Product: np.random.choice([Product_1, Product_2], n), .....: Revenue: (np.random.random(n)  50  10).round(2), .....: Quantity: np.random.randint(1, 10, sizen), .....: } .....: ) .....: In [267]: df.head(2) Out[267]: Store Product Revenue Quantity 0 Store_2 Product_1 26.12 1 1 Store_2 Product_1 28.86 1 We now find the prices per storeproduct. In [268]: ( .....: df.groupby([Store, Product]) .....: .pipe(lambda grp: grp.Revenue.sum()  grp.Quantity.sum()) .....: .unstack() .....: .round(2) .....: ) .....: Out[268]: Product Product_1 Product_2 Store Store_1 6.82 7.05 Store_2 6.30 6.64 Piping can also be expressive when you want to deliver a grouped object to some arbitrary function, for example: In [269]: def mean(groupby): .....: return groupby.mean() .....: In [270]: df.groupby([Store, Product]).pipe(mean) Out[270]: Revenue Quantity Store Product Store_1 Product_1 34.622727 5.075758 Product_2 35.482815 5.029630 Store_2 Product_1 32.972837 5.237589 Product_2 34.684360 5.224000 Here mean takes a GroupBy object and finds the mean of the Revenue and Quantity columns respectively for each Store-Product combination. The mean function can be any function that takes in a GroupBy object; the .pipe will pass the GroupBy object as a parameter into the function you specify. Examples Multi-column factorization By using DataFrameGroupBy.ngroup(), we can extract information about the groups in a way similar to factorize() (as described further in the reshaping API) but which applies naturally to multiple columns of mixed type and different sources. This can be useful as an intermediate categorical-like step in processing, when the relationships between the group rows are more important than their content, or as input to an algorithm which only accepts the integer encoding. (For more information about support in pandas for full categorical data, see the Categorical introduction and the API documentation.) In [271]: dfg  pd.DataFrame({A: [1, 1, 2, 3, 2], B: list(aaaba)}) In [272]: dfg Out[272]: A B 0 1 a 1 1 a 2 2 a 3 3 b 4 2 a In [273]: dfg.groupby([A, B]).ngroup() Out[273]: 0 0 1 0 2 1 3 2 4 1 dtype: int64 In [274]: dfg.groupby([A, [0, 0, 0, 1, 1]]).ngroup() Out[274]: 0 0 1 0 2 1 3 3 4 2 dtype: int64 Groupby by indexer to resample data Resampling produces new hypothetical samples (resamples) from already existing observed data or from a model that generates data. These new samples are similar to the pre-existing samples. In order for resample to work on indices that are non-datetimelike, the following procedure can be utilized. In the following examples, df.index  5 returns an integer array which is used to determine what gets selected for the groupby operation. Note The example below shows how we can downsample by consolidation of samples into fewer ones. Here by using df.index  5, we are aggregating the samples in bins. By applying std() function, we aggregate the information contained in many samples into a small subset of values which is their standard deviation thereby reducing the number of samples. In [275]: df  pd.DataFrame(np.random.randn(10, 2)) In [276]: df Out[276]: 0 1 0 -0.793893 0.321153 1 0.342250 1.618906 2 -0.975807 1.918201 3 -0.810847 -1.405919 4 -1.977759 0.461659 5 0.730057 -1.316938 6 -0.751328 0.528290 7 -0.257759 -1.081009 8 0.505895 -1.701948 9 -1.006349 0.020208 In [277]: df.index  5 Out[277]: Index([0, 0, 0, 0, 0, 1, 1, 1, 1, 1], dtypeint64) In [278]: df.groupby(df.index  5).std() Out[278]: 0 1 0 0.823647 1.312912 1 0.760109 0.942941 Returning a Series to propagate names Group DataFrame columns, compute a set of metrics and return a named Series. The Series name is used as the name for the column index. This is especially useful in conjunction with reshaping operations such as stacking, in which the column index name will be used as the name of the inserted column: In [279]: df  pd.DataFrame( .....: { .....: a: [0, 0, 0, 0, 1, 1, 1, 1, 2, 2, 2, 2], .....: b: [0, 0, 1, 1, 0, 0, 1, 1, 0, 0, 1, 1], .....: c: [1, 0, 1, 0, 1, 0, 1, 0, 1, 0, 1, 0], .....: d: [0, 0, 0, 1, 0, 0, 0, 1, 0, 0, 0, 1], .....: } .....: ) .....: In [280]: def compute_metrics(x): .....: result  {b_sum: x[b].sum(), c_mean: x[c].mean()} .....: return pd.Series(result, namemetrics) .....: In [281]: result  df.groupby(a).apply(compute_metrics, include_groupsFalse) In [282]: result Out[282]: metrics b_sum c_mean a 0 2.0 0.5 1 2.0 0.5 2 2.0 0.5 In [283]: result.stack(future_stackTrue) Out[283]: a metrics 0 b_sum 2.0 c_mean 0.5 1 b_sum 2.0 c_mean 0.5 2 b_sum 2.0 c_mean 0.5 dtype: float64 previous Table Visualization next Windowing operations On this page Splitting an object into groups GroupBy sorting GroupBy dropna GroupBy object attributes GroupBy with MultiIndex Grouping DataFrame with Index levels and columns DataFrame column selection in GroupBy Iterating through groups Selecting a group Aggregation Built-in aggregation methods The aggregate() method Aggregation with User-Defined Functions Applying multiple functions at once Named aggregation Applying different functions to DataFrame columns Transformation Built-in transformation methods The transform() method Window and resample operations Filtration Built-in filtrations The filter method Flexible apply Control grouped column(s) placement with group_keys Numba Accelerated Routines Other useful features Exclusion of non-numeric columns Handling of (un)observed Categorical values NA group handling Grouping with ordered factors Grouping with a grouper specification Taking the first rows of each group Taking the nth row of each group Enumerate group items Enumerate groups Plotting Piping function calls Examples Multi-column factorization Groupby by indexer to resample data Returning a Series to propagate names Show Source  2025, pandas via NumFOCUS, Inc. Hosted by OVHcloud. Created using Sphinx 8.1.3. Built with the PyData Sphinx Theme 0.14.4.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