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43"/>
        </w:rPr>
        <w:t>Pandas pandas.DataFrame</w:t>
      </w:r>
    </w:p>
    <w:p>
      <w:r>
        <w:rPr>
          <w:i/>
          <w:sz w:val="28"/>
        </w:rPr>
        <w:t>Source: https://pandas.pydata.org/docs/reference/api/pandas.DataFrame.html</w:t>
      </w:r>
    </w:p>
    <w:p>
      <w:r>
        <w:t>pandas.DataFrame  pandas 2.3.0 documentation Skip to main content Back to top CtrlK Site Navigation Getting started User Guide API reference Development Release notes GitHub Twitter Mastodon Site Navigation Getting started User Guide API reference Development Release notes GitHub Twitter Mastodon Inputoutput General functions Series DataFrame pandas.DataFrame pandas.DataFrame.index pandas.DataFrame.columns pandas.DataFrame.dtypes pandas.DataFrame.info pandas.DataFrame.select_dtypes pandas.DataFrame.values pandas.DataFrame.axes pandas.DataFrame.ndim pandas.DataFrame.size pandas.DataFrame.shape pandas.DataFrame.memory_usage pandas.DataFrame.empty pandas.DataFrame.set_flags pandas.DataFrame.astype pandas.DataFrame.convert_dtypes pandas.DataFrame.infer_objects pandas.DataFrame.copy pandas.DataFrame.bool pandas.DataFrame.to_numpy pandas.DataFrame.head pandas.DataFrame.at pandas.DataFrame.iat pandas.DataFrame.loc pandas.DataFrame.iloc pandas.DataFrame.insert pandas.DataFrame.__iter__ pandas.DataFrame.items pandas.DataFrame.keys pandas.DataFrame.iterrows pandas.DataFrame.itertuples pandas.DataFrame.pop pandas.DataFrame.tail pandas.DataFrame.xs pandas.DataFrame.get pandas.DataFrame.isin pandas.DataFrame.where pandas.DataFrame.mask pandas.DataFrame.query pandas.DataFrame.__add__ pandas.DataFrame.add pandas.DataFrame.sub pandas.DataFrame.mul pandas.DataFrame.div pandas.DataFrame.truediv pandas.DataFrame.floordiv pandas.DataFrame.mod pandas.DataFrame.pow pandas.DataFrame.dot pandas.DataFrame.radd pandas.DataFrame.rsub pandas.DataFrame.rmul pandas.DataFrame.rdiv pandas.DataFrame.rtruediv pandas.DataFrame.rfloordiv pandas.DataFrame.rmod pandas.DataFrame.rpow pandas.DataFrame.lt pandas.DataFrame.gt pandas.DataFrame.le pandas.DataFrame.ge pandas.DataFrame.ne pandas.DataFrame.eq pandas.DataFrame.combine pandas.DataFrame.combine_first pandas.DataFrame.apply pandas.DataFrame.map pandas.DataFrame.applymap pandas.DataFrame.pipe pandas.DataFrame.agg pandas.DataFrame.aggregate pandas.DataFrame.transform pandas.DataFrame.groupby pandas.DataFrame.rolling pandas.DataFrame.expanding pandas.DataFrame.ewm pandas.DataFrame.abs pandas.DataFrame.all pandas.DataFrame.any pandas.DataFrame.clip pandas.DataFrame.corr pandas.DataFrame.corrwith pandas.DataFrame.count pandas.DataFrame.cov pandas.DataFrame.cummax pandas.DataFrame.cummin pandas.DataFrame.cumprod pandas.DataFrame.cumsum pandas.DataFrame.describe pandas.DataFrame.diff pandas.DataFrame.eval pandas.DataFrame.kurt pandas.DataFrame.kurtosis pandas.DataFrame.max pandas.DataFrame.mean pandas.DataFrame.median pandas.DataFrame.min pandas.DataFrame.mode pandas.DataFrame.pct_change pandas.DataFrame.prod pandas.DataFrame.product pandas.DataFrame.quantile pandas.DataFrame.rank pandas.DataFrame.round pandas.DataFrame.sem pandas.DataFrame.skew pandas.DataFrame.sum pandas.DataFrame.std pandas.DataFrame.var pandas.DataFrame.nunique pandas.DataFrame.value_counts pandas.DataFrame.add_prefix pandas.DataFrame.add_suffix pandas.DataFrame.align pandas.DataFrame.at_time pandas.DataFrame.between_time pandas.DataFrame.drop pandas.DataFrame.drop_duplicates pandas.DataFrame.duplicated pandas.DataFrame.equals pandas.DataFrame.filter pandas.DataFrame.first pandas.DataFrame.head pandas.DataFrame.idxmax pandas.DataFrame.idxmin pandas.DataFrame.last pandas.DataFrame.reindex pandas.DataFrame.reindex_like pandas.DataFrame.rename pandas.DataFrame.rename_axis pandas.DataFrame.reset_index pandas.DataFrame.sample pandas.DataFrame.set_axis pandas.DataFrame.set_index pandas.DataFrame.tail pandas.DataFrame.take pandas.DataFrame.truncate pandas.DataFrame.backfill pandas.DataFrame.bfill pandas.DataFrame.dropna pandas.DataFrame.ffill pandas.DataFrame.fillna pandas.DataFrame.interpolate pandas.DataFrame.isna pandas.DataFrame.isnull pandas.DataFrame.notna pandas.DataFrame.notnull pandas.DataFrame.pad pandas.DataFrame.replace pandas.DataFrame.droplevel pandas.DataFrame.pivot pandas.DataFrame.pivot_table pandas.DataFrame.reorder_levels pandas.DataFrame.sort_values pandas.DataFrame.sort_index pandas.DataFrame.nlargest pandas.DataFrame.nsmallest pandas.DataFrame.swaplevel pandas.DataFrame.stack pandas.DataFrame.unstack pandas.DataFrame.swapaxes pandas.DataFrame.melt pandas.DataFrame.explode pandas.DataFrame.squeeze pandas.DataFrame.to_xarray pandas.DataFrame.T pandas.DataFrame.transpose pandas.DataFrame.assign pandas.DataFrame.compare pandas.DataFrame.join pandas.DataFrame.merge pandas.DataFrame.update pandas.DataFrame.asfreq pandas.DataFrame.asof pandas.DataFrame.shift pandas.DataFrame.first_valid_index pandas.DataFrame.last_valid_index pandas.DataFrame.resample pandas.DataFrame.to_period pandas.DataFrame.to_timestamp pandas.DataFrame.tz_convert pandas.DataFrame.tz_localize pandas.Flags pandas.DataFrame.attrs pandas.DataFrame.plot pandas.DataFrame.plot.area pandas.DataFrame.plot.bar pandas.DataFrame.plot.barh pandas.DataFrame.plot.box pandas.DataFrame.plot.density pandas.DataFrame.plot.hexbin pandas.DataFrame.plot.hist pandas.DataFrame.plot.kde pandas.DataFrame.plot.line pandas.DataFrame.plot.pie pandas.DataFrame.plot.scatter pandas.DataFrame.boxplot pandas.DataFrame.hist pandas.DataFrame.sparse.density pandas.DataFrame.sparse.from_spmatrix pandas.DataFrame.sparse.to_coo pandas.DataFrame.sparse.to_dense pandas.DataFrame.from_dict pandas.DataFrame.from_records pandas.DataFrame.to_orc pandas.DataFrame.to_parquet pandas.DataFrame.to_pickle pandas.DataFrame.to_csv pandas.DataFrame.to_hdf pandas.DataFrame.to_sql pandas.DataFrame.to_dict pandas.DataFrame.to_excel pandas.DataFrame.to_json pandas.DataFrame.to_html pandas.DataFrame.to_feather pandas.DataFrame.to_latex pandas.DataFrame.to_stata pandas.DataFrame.to_gbq pandas.DataFrame.to_records pandas.DataFrame.to_string pandas.DataFrame.to_clipboard pandas.DataFrame.to_markdown pandas.DataFrame.style pandas.DataFrame.__dataframe__ pandas arrays, scalars, and data types Index objects Date offsets Window GroupBy Resampling Style Plotting Options and settings Extensions Testing Missing values API reference DataFrame pandas.DataFrame pandas.DataFrame class pandas.DataFrame(dataNone, indexNone, columnsNone, dtypeNone, copyNone)[source] Two-dimensional, size-mutable, potentially heterogeneous tabular data. Data structure also contains labeled axes (rows and columns). Arithmetic operations align on both row and column labels. Can be thought of as a dict-like container for Series objects. The primary pandas data structure. Parameters: datandarray (structured or homogeneous), Iterable, dict, or DataFrameDict can contain Series, arrays, constants, dataclass or list-like objects. If data is a dict, column order follows insertion-order. If a dict contains Series which have an index defined, it is aligned by its index. This alignment also occurs if data is a Series or a DataFrame itself. Alignment is done on SeriesDataFrame inputs. If data is a list of dicts, column order follows insertion-order. indexIndex or array-likeIndex to use for resulting frame. Will default to RangeIndex if no indexing information part of input data and no index provided. columnsIndex or array-likeColumn labels to use for resulting frame when data does not have them, defaulting to RangeIndex(0, 1, 2, , n). If data contains column labels, will perform column selection instead. dtypedtype, default NoneData type to force. Only a single dtype is allowed. If None, infer. copybool or None, default NoneCopy data from inputs. For dict data, the default of None behaves like copyTrue. For DataFrame or 2d ndarray input, the default of None behaves like copyFalse. If data is a dict containing one or more Series (possibly of different dtypes), copyFalse will ensure that these inputs are not copied. Changed in version 1.3.0. See also DataFrame.from_recordsConstructor from tuples, also record arrays. DataFrame.from_dictFrom dicts of Series, arrays, or dicts. read_csvRead a comma-separated values (csv) file into DataFrame. read_tableRead general delimited file into DataFrame. read_clipboardRead text from clipboard into DataFrame. Notes Please reference the User Guide for more information. Examples Constructing DataFrame from a dictionary.  d  {col1: [1, 2], col2: [3, 4]}  df  pd.DataFrame(datad)  df col1 col2 0 1 3 1 2 4 Notice that the inferred dtype is int64.  df.dtypes col1 int64 col2 int64 dtype: object To enforce a single dtype:  df  pd.DataFrame(datad, dtypenp.int8)  df.dtypes col1 int8 col2 int8 dtype: object Constructing DataFrame from a dictionary including Series:  d  {col1: [0, 1, 2, 3], col2: pd.Series([2, 3], index[2, 3])}  pd.DataFrame(datad, index[0, 1, 2, 3]) col1 col2 0 0 NaN 1 1 NaN 2 2 2.0 3 3 3.0 Constructing DataFrame from numpy ndarray:  df2  pd.DataFrame(np.array([[1, 2, 3], [4, 5, 6], [7, 8, 9]]), ... columns[a, b, c])  df2 a b c 0 1 2 3 1 4 5 6 2 7 8 9 Constructing DataFrame from a numpy ndarray that has labeled columns:  data  np.array([(1, 2, 3), (4, 5, 6), (7, 8, 9)], ... dtype[(a, i4), (b, i4), (c, i4)])  df3  pd.DataFrame(data, columns[c, a]) ...  df3 c a 0 3 1 1 6 4 2 9 7 Constructing DataFrame from dataclass:  from dataclasses import make_dataclass  Point  make_dataclass(Point, [(x, int), (y, int)])  pd.DataFrame([Point(0, 0), Point(0, 3), Point(2, 3)]) x y 0 0 0 1 0 3 2 2 3 Constructing DataFrame from SeriesDataFrame:  ser  pd.Series([1, 2, 3], index[a, b, c])  df  pd.DataFrame(dataser, index[a, c])  df 0 a 1 c 3  df1  pd.DataFrame([1, 2, 3], index[a, b, c], columns[x])  df2  pd.DataFrame(datadf1, index[a, c])  df2 x a 1 c 3 Attributes T The transpose of the DataFrame. at Access a single value for a rowcolumn label pair. attrs Dictionary of global attributes of this dataset. axes Return a list representing the axes of the DataFrame. columns The column labels of the DataFrame. dtypes Return the dtypes in the DataFrame. empty Indicator whether SeriesDataFrame is empty. flags Get the properties associated with this pandas object. iat Access a single value for a rowcolumn pair by integer position. iloc (DEPRECATED) Purely integer-location based indexing for selection by position. index The index (row labels) of the DataFrame. loc Access a group of rows and columns by label(s) or a boolean array. ndim Return an int representing the number of axes  array dimensions. shape Return a tuple representing the dimensionality of the DataFrame. size Return an int representing the number of elements in this object. style Returns a Styler object. values Return a Numpy representation of the DataFrame. Methods abs() Return a SeriesDataFrame with absolute numeric value of each element. add(other[, axis, level, fill_value]) Get Addition of dataframe and other, element-wise (binary operator add). add_prefix(prefix[, axis]) Prefix labels with string prefix. add_suffix(suffix[, axis]) Suffix labels with string suffix. agg([func, axis]) Aggregate using one or more operations over the specified axis. aggregate([func, axis]) Aggregate using one or more operations over the specified axis. align(other[, join, axis, level, copy, ...]) Align two objects on their axes with the specified join method. all([axis, bool_only, skipna]) Return whether all elements are True, potentially over an axis. any([, axis, bool_only, skipna]) Return whether any element is True, potentially over an axis. apply(func[, axis, raw, result_type, args, ...]) Apply a function along an axis of the DataFrame. applymap(func[, na_action]) (DEPRECATED) Apply a function to a Dataframe elementwise. asfreq(freq[, method, how, normalize, ...]) Convert time series to specified frequency. asof(where[, subset]) Return the last row(s) without any NaNs before where. assign(kwargs) Assign new columns to a DataFrame. astype(dtype[, copy, errors]) Cast a pandas object to a specified dtype dtype. at_time(time[, asof, axis]) Select values at particular time of day (e.g., 9:30AM). backfill([, axis, inplace, limit, downcast]) (DEPRECATED) Fill NANaN values by using the next valid observation to fill the gap. between_time(start_time, end_time[, ...]) Select values between particular times of the day (e.g., 9:00-9:30 AM). bfill([, axis, inplace, limit, limit_area, ...]) Fill NANaN values by using the next valid observation to fill the gap. bool() (DEPRECATED) Return the bool of a single element Series or DataFrame. boxplot([column, by, ax, fontsize, rot, ...]) Make a box plot from DataFrame columns. clip([lower, upper, axis, inplace]) Trim values at input threshold(s). combine(other, func[, fill_value, overwrite]) Perform column-wise combine with another DataFrame. combine_first(other) Update null elements with value in the same location in other. compare(other[, align_axis, keep_shape, ...]) Compare to another DataFrame and show the differences. convert_dtypes([infer_objects, ...]) Convert columns to the best possible dtypes using dtypes supporting pd.NA. copy([deep]) Make a copy of this objects indices and data. corr([method, min_periods, numeric_only]) Compute pairwise correlation of columns, excluding NAnull values. corrwith(other[, axis, drop, method, ...]) Compute pairwise correlation. count([axis, numeric_only]) Count non-NA cells for each column or row. cov([min_periods, ddof, numeric_only]) Compute pairwise covariance of columns, excluding NAnull values. cummax([axis, skipna]) Return cumulative maximum over a DataFrame or Series axis. cummin([axis, skipna]) Return cumulative minimum over a DataFrame or Series axis. cumprod([axis, skipna]) Return cumulative product over a DataFrame or Series axis. cumsum([axis, skipna]) Return cumulative sum over a DataFrame or Series axis. describe([percentiles, include, exclude]) Generate descriptive statistics. diff([periods, axis]) First discrete difference of element. div(other[, axis, level, fill_value]) Get Floating division of dataframe and other, element-wise (binary operator truediv). divide(other[, axis, level, fill_value]) Get Floating division of dataframe and other, element-wise (binary operator truediv). dot(other) Compute the matrix multiplication between the DataFrame and other. drop([labels, axis, index, columns, level, ...]) Drop specified labels from rows or columns. drop_duplicates([subset, keep, inplace, ...]) Return DataFrame with duplicate rows removed. droplevel(level[, axis]) Return SeriesDataFrame with requested index  column level(s) removed. dropna([, axis, how, thresh, subset, ...]) Remove missing values. duplicated([subset, keep]) Return boolean Series denoting duplicate rows. eq(other[, axis, level]) Get Equal to of dataframe and other, element-wise (binary operator eq). equals(other) Test whether two objects contain the same elements. eval(expr, [, inplace]) Evaluate a string describing operations on DataFrame columns. ewm([com, span, halflife, alpha, ...]) Provide exponentially weighted (EW) calculations. expanding([min_periods, axis, method]) Provide expanding window calculations. explode(column[, ignore_index]) Transform each element of a list-like to a row, replicating index values. ffill([, axis, inplace, limit, limit_area, ...]) Fill NANaN values by propagating the last valid observation to next valid. fillna([value, method, axis, inplace, ...]) Fill NANaN values using the specified method. filter([items, like, regex, axis]) Subset the dataframe rows or columns according to the specified index labels. first(offset) (DEPRECATED) Select initial periods of time series data based on a date offset. first_valid_index() Return index for first non-NA value or None, if no non-NA value is found. floordiv(other[, axis, level, fill_value]) Get Integer division of dataframe and other, element-wise (binary operator floordiv). from_dict(data[, orient, dtype, columns]) Construct DataFrame from dict of array-like or dicts. from_records(data[, index, exclude, ...]) Convert structured or record ndarray to DataFrame. ge(other[, axis, level]) Get Greater than or equal to of dataframe and other, element-wise (binary operator ge). get(key[, default]) Get item from object for given key (ex: DataFrame column). groupby([by, axis, level, as_index, sort, ...]) Group DataFrame using a mapper or by a Series of columns. gt(other[, axis, level]) Get Greater than of dataframe and other, element-wise (binary operator gt). head([n]) Return the first n rows. hist([column, by, grid, xlabelsize, xrot, ...]) Make a histogram of the DataFrames columns. idxmax([axis, skipna, numeric_only]) Return index of first occurrence of maximum over requested axis. idxmin([axis, skipna, numeric_only]) Return index of first occurrence of minimum over requested axis. infer_objects([copy]) Attempt to infer better dtypes for object columns. info([verbose, buf, max_cols, memory_usage, ...]) Print a concise summary of a DataFrame. insert(loc, column, value[, allow_duplicates]) Insert column into DataFrame at specified location. interpolate([method, axis, limit, inplace, ...]) Fill NaN values using an interpolation method. isetitem(loc, value) Set the given value in the column with position loc. isin(values) Whether each element in the DataFrame is contained in values. isna() Detect missing values. isnull() DataFrame.isnull is an alias for DataFrame.isna. items() Iterate over (column name, Series) pairs. iterrows() Iterate over DataFrame rows as (index, Series) pairs. itertuples([index, name]) Iterate over DataFrame rows as namedtuples. join(other[, on, how, lsuffix, rsuffix, ...]) Join columns of another DataFrame. keys() Get the info axis (see Indexing for more). kurt([axis, skipna, numeric_only]) Return unbiased kurtosis over requested axis. kurtosis([axis, skipna, numeric_only]) Return unbiased kurtosis over requested axis. last(offset) (DEPRECATED) Select final periods of time series data based on a date offset. last_valid_index() Return index for last non-NA value or None, if no non-NA value is found. le(other[, axis, level]) Get Less than or equal to of dataframe and other, element-wise (binary operator le). lt(other[, axis, level]) Get Less than of dataframe and other, element-wise (binary operator lt). map(func[, na_action]) Apply a function to a Dataframe elementwise. mask(cond[, other, inplace, axis, level]) Replace values where the condition is True. max([axis, skipna, numeric_only]) Return the maximum of the values over the requested axis. mean([axis, skipna, numeric_only]) Return the mean of the values over the requested axis. median([axis, skipna, numeric_only]) Return the median of the values over the requested axis. melt([id_vars, value_vars, var_name, ...]) Unpivot a DataFrame from wide to long format, optionally leaving identifiers set. memory_usage([index, deep]) Return the memory usage of each column in bytes. merge(right[, how, on, left_on, right_on, ...]) Merge DataFrame or named Series objects with a database-style join. min([axis, skipna, numeric_only]) Return the minimum of the values over the requested axis. mod(other[, axis, level, fill_value]) Get Modulo of dataframe and other, element-wise (binary operator mod). mode([axis, numeric_only, dropna]) Get the mode(s) of each element along the selected axis. mul(other[, axis, level, fill_value]) Get Multiplication of dataframe and other, element-wise (binary operator mul). multiply(other[, axis, level, fill_value]) Get Multiplication of dataframe and other, element-wise (binary operator mul). ne(other[, axis, level]) Get Not equal to of dataframe and other, element-wise (binary operator ne). nlargest(n, columns[, keep]) Return the first n rows ordered by columns in descending order. notna() Detect existing (non-missing) values. notnull() DataFrame.notnull is an alias for DataFrame.notna. nsmallest(n, columns[, keep]) Return the first n rows ordered by columns in ascending order. nunique([axis, dropna]) Count number of distinct elements in specified axis. pad([, axis, inplace, limit, downcast]) (DEPRECATED) Fill NANaN values by propagating the last valid observation to next valid. pct_change([periods, fill_method, limit, freq]) Fractional change between the current and a prior element. pipe(func, args, kwargs) Apply chainable functions that expect Series or DataFrames. pivot(, columns[, index, values]) Return reshaped DataFrame organized by given index  column values. pivot_table([values, index, columns, ...]) Create a spreadsheet-style pivot table as a DataFrame. pop(item) Return item and drop from frame. pow(other[, axis, level, fill_value]) Get Exponential power of dataframe and other, element-wise (binary operator pow). prod([axis, skipna, numeric_only, min_count]) Return the product of the values over the requested axis. product([axis, skipna, numeric_only, min_count]) Return the product of the values over the requested axis. quantile([q, axis, numeric_only, ...]) Return values at the given quantile over requested axis. query(expr, [, inplace]) Query the columns of a DataFrame with a boolean expression. radd(other[, axis, level, fill_value]) Get Addition of dataframe and other, element-wise (binary operator radd). rank([axis, method, numeric_only, ...]) Compute numerical data ranks (1 through n) along axis. rdiv(other[, axis, level, fill_value]) Get Floating division of dataframe and other, element-wise (binary operator rtruediv). reindex([labels, index, columns, axis, ...]) Conform DataFrame to new index with optional filling logic. reindex_like(other[, method, copy, limit, ...]) Return an object with matching indices as other object. rename([mapper, index, columns, axis, copy, ...]) Rename columns or index labels. rename_axis([mapper, index, columns, axis, ...]) Set the name of the axis for the index or columns. reorder_levels(order[, axis]) Rearrange index levels using input order. replace([to_replace, value, inplace, limit, ...]) Replace values given in to_replace with value. resample(rule[, axis, closed, label, ...]) Resample time-series data. reset_index([level, drop, inplace, ...]) Reset the index, or a level of it. rfloordiv(other[, axis, level, fill_value]) Get Integer division of dataframe and other, element-wise (binary operator rfloordiv). rmod(other[, axis, level, fill_value]) Get Modulo of dataframe and other, element-wise (binary operator rmod). rmul(other[, axis, level, fill_value]) Get Multiplication of dataframe and other, element-wise (binary operator rmul). rolling(window[, min_periods, center, ...]) Provide rolling window calculations. round([decimals]) Round a DataFrame to a variable number of decimal places. rpow(other[, axis, level, fill_value]) Get Exponential power of dataframe and other, element-wise (binary operator rpow). rsub(other[, axis, level, fill_value]) Get Subtraction of dataframe and other, element-wise (binary operator rsub). rtruediv(other[, axis, level, fill_value]) Get Floating division of dataframe and other, element-wise (binary operator rtruediv). sample([n, frac, replace, weights, ...]) Return a random sample of items from an axis of object. select_dtypes([include, exclude]) Return a subset of the DataFrames columns based on the column dtypes. sem([axis, skipna, ddof, numeric_only]) Return unbiased standard error of the mean over requested axis. set_axis(labels, [, axis, copy]) Assign desired index to given axis. set_flags([, copy, allows_duplicate_labels]) Return a new object with updated flags. set_index(keys, [, drop, append, inplace, ...]) Set the DataFrame index using existing columns. shift([periods, freq, axis, fill_value, suffix]) Shift index by desired number of periods with an optional time freq. skew([axis, skipna, numeric_only]) Return unbiased skew over requested axis. sort_index([, axis, level, ascending, ...]) Sort object by labels (along an axis). sort_values(by, [, axis, ascending, ...]) Sort by the values along either axis. squeeze([axis]) Squeeze 1 dimensional axis objects into scalars. stack([level, dropna, sort, future_stack]) Stack the prescribed level(s) from columns to index. std([axis, skipna, ddof, numeric_only]) Return sample standard deviation over requested axis. sub(other[, axis, level, fill_value]) Get Subtraction of dataframe and other, element-wise (binary operator sub). subtract(other[, axis, level, fill_value]) Get Subtraction of dataframe and other, element-wise (binary operator sub). sum([axis, skipna, numeric_only, min_count]) Return the sum of the values over the requested axis. swapaxes(axis1, axis2[, copy]) (DEPRECATED) Interchange axes and swap values axes appropriately. swaplevel([i, j, axis]) Swap levels i and j in a MultiIndex. tail([n]) Return the last n rows. take(indices[, axis]) Return the elements in the given positional indices along an axis. to_clipboard([, excel, sep]) Copy object to the system clipboard. to_csv([path_or_buf, sep, na_rep, ...]) Write object to a comma-separated values (csv) file. to_dict([orient, into, index]) Convert the DataFrame to a dictionary. to_excel(excel_writer, [, sheet_name, ...]) Write object to an Excel sheet. to_feather(path, kwargs) Write a DataFrame to the binary Feather format. to_gbq(destination_table, [, project_id, ...]) (DEPRECATED) Write a DataFrame to a Google BigQuery table. to_hdf(path_or_buf, , key[, mode, ...]) Write the contained data to an HDF5 file using HDFStore. to_html([buf, columns, col_space, header, ...]) Render a DataFrame as an HTML table. to_json([path_or_buf, orient, date_format, ...]) Convert the object to a JSON string. to_latex([buf, columns, header, index, ...]) Render object to a LaTeX tabular, longtable, or nested table. to_markdown([buf, mode, index, storage_options]) Print DataFrame in Markdown-friendly format. to_numpy([dtype, copy, na_value]) Convert the DataFrame to a NumPy array. to_orc([path, engine, index, engine_kwargs]) Write a DataFrame to the ORC format. to_parquet([path, engine, compression, ...]) Write a DataFrame to the binary parquet format. to_period([freq, axis, copy]) Convert DataFrame from DatetimeIndex to PeriodIndex. to_pickle(path, [, compression, protocol, ...]) Pickle (serialize) object to file. to_records([index, column_dtypes, index_dtypes]) Convert DataFrame to a NumPy record array. to_sql(name, con, [, schema, if_exists, ...]) Write records stored in a DataFrame to a SQL database. to_stata(path, [, convert_dates, ...]) Export DataFrame object to Stata dta format. to_string([buf, columns, col_space, header, ...]) Render a DataFrame to a console-friendly tabular output. to_timestamp([freq, how, axis, copy]) Cast to DatetimeIndex of timestamps, at beginning of period. to_xarray() Return an xarray object from the pandas object. to_xml([path_or_buffer, index, root_name, ...]) Render a DataFrame to an XML document. transform(func[, axis]) Call func on self producing a DataFrame with the same axis shape as self. transpose(args[, copy]) Transpose index and columns. truediv(other[, axis, level, fill_value]) Get Floating division of dataframe and other, element-wise (binary operator truediv). truncate([before, after, axis, copy]) Truncate a Series or DataFrame before and after some index value. tz_convert(tz[, axis, level, copy]) Convert tz-aware axis to target time zone. tz_localize(tz[, axis, level, copy, ...]) Localize tz-naive index of a Series or DataFrame to target time zone. unstack([level, fill_value, sort]) Pivot a level of the (necessarily hierarchical) index labels. update(other[, join, overwrite, ...]) Modify in place using non-NA values from another DataFrame. value_counts([subset, normalize, sort, ...]) Return a Series containing the frequency of each distinct row in the Dataframe. var([axis, skipna, ddof, numeric_only]) Return unbiased variance over requested axis. where(cond[, other, inplace, axis, level]) Replace values where the condition is False. xs(key[, axis, level, drop_level]) Return cross-section from the SeriesDataFrame. previous DataFrame next pandas.DataFrame.index On this page DataFrame Show Source  2025, pandas via NumFOCUS, Inc. Hosted by OVHcloud. Created using Sphinx 8.1.3. Built with the PyData Sphinx Theme 0.14.4.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