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indexing</w:t>
      </w:r>
    </w:p>
    <w:p>
      <w:r>
        <w:rPr>
          <w:i/>
          <w:sz w:val="28"/>
        </w:rPr>
        <w:t>Source: https://pandas.pydata.org/docs/user_guide/indexing.html</w:t>
      </w:r>
    </w:p>
    <w:p>
      <w:r>
        <w:t>Indexing and selecting data  pandas 2.3.0 documentation Skip to main content Back to top CtrlK Site Navigation Getting started User Guide API reference Development Release notes GitHub Twitter Mastodon Site Navigation Getting started User Guide API reference Development Release notes GitHub Twitter Mastodon 10 minutes to pandas Intro to data structures Essential basic functionality IO tools (text, CSV, HDF5, ) PyArrow Functionality Indexing and selecting data MultiIndex  advanced indexing Copy-on-Write (CoW) Merge, join, concatenate and compare Reshaping and pivot tables Working with text data Working with missing data Duplicate Labels Categorical data Nullable integer data type Nullable Boolean data type Chart visualization Table Visualization Group by: split-apply-combine Windowing operations Time series  date functionality Time deltas Options and settings Enhancing performance Scaling to large datasets Sparse data structures Frequently Asked Questions (FAQ) Cookbook User Guide Indexing... Indexing and selecting data The axis labeling information in pandas objects serves many purposes: Identifies data (i.e. provides metadata) using known indicators, important for analysis, visualization, and interactive console display. Enables automatic and explicit data alignment. Allows intuitive getting and setting of subsets of the data set. In this section, we will focus on the final point: namely, how to slice, dice, and generally get and set subsets of pandas objects. The primary focus will be on Series and DataFrame as they have received more development attention in this area. Note The Python and NumPy indexing operators [] and attribute operator . provide quick and easy access to pandas data structures across a wide range of use cases. This makes interactive work intuitive, as theres little new to learn if you already know how to deal with Python dictionaries and NumPy arrays. However, since the type of the data to be accessed isnt known in advance, directly using standard operators has some optimization limits. For production code, we recommended that you take advantage of the optimized pandas data access methods exposed in this chapter. Warning Whether a copy or a reference is returned for a setting operation, may depend on the context. This is sometimes called chained assignment and should be avoided. See Returning a View versus Copy. See the MultiIndex  Advanced Indexing for MultiIndex and more advanced indexing documentation. See the cookbook for some advanced strategies. Different choices for indexing Object selection has had a number of user-requested additions in order to support more explicit location based indexing. pandas now supports three types of multi-axis indexing. .loc is primarily label based, but may also be used with a boolean array. .loc will raise KeyError when the items are not found. Allowed inputs are: A single label, e.g. 5 or a (Note that 5 is interpreted as a label of the index. This use is not an integer position along the index.). A list or array of labels [a, b, c]. A slice object with labels a:f (Note that contrary to usual Python slices, both the start and the stop are included, when present in the index! See Slicing with labels and Endpoints are inclusive.) A boolean array (any NA values will be treated as False). A callable function with one argument (the calling Series or DataFrame) and that returns valid output for indexing (one of the above). A tuple of row (and column) indices whose elements are one of the above inputs. See more at Selection by Label. .iloc is primarily integer position based (from 0 to length-1 of the axis), but may also be used with a boolean array. .iloc will raise IndexError if a requested indexer is out-of-bounds, except slice indexers which allow out-of-bounds indexing. (this conforms with PythonNumPy slice semantics). Allowed inputs are: An integer e.g. 5. A list or array of integers [4, 3, 0]. A slice object with ints 1:7. A boolean array (any NA values will be treated as False). A callable function with one argument (the calling Series or DataFrame) and that returns valid output for indexing (one of the above). A tuple of row (and column) indices whose elements are one of the above inputs. See more at Selection by Position, Advanced Indexing and Advanced Hierarchical. .loc, .iloc, and also [] indexing can accept a callable as indexer. See more at Selection By Callable. Note Destructuring tuple keys into row (and column) indexes occurs before callables are applied, so you cannot return a tuple from a callable to index both rows and columns. Getting values from an object with multi-axes selection uses the following notation (using .loc as an example, but the following applies to .iloc as well). Any of the axes accessors may be the null slice :. Axes left out of the specification are assumed to be :, e.g. p.loc[a] is equivalent to p.loc[a, :]. In [1]: ser  pd.Series(range(5), indexlist(abcde)) In [2]: ser.loc[[a, c, e]] Out[2]: a 0 c 2 e 4 dtype: int64 In [3]: df  pd.DataFrame(np.arange(25).reshape(5, 5), indexlist(abcde), columnslist(abcde)) In [4]: df.loc[[a, c, e], [b, d]] Out[4]: b d a 1 3 c 11 13 e 21 23 Basics As mentioned when introducing the data structures in the last section, the primary function of indexing with [] (a.k.a. __getitem__ for those familiar with implementing class behavior in Python) is selecting out lower-dimensional slices. The following table shows return type values when indexing pandas objects with []: Object Type Selection Return Value Type Series series[label] scalar value DataFrame frame[colname] Series corresponding to colname Here we construct a simple time series data set to use for illustrating the indexing functionality: In [5]: dates  pd.date_range(112000, periods8) In [6]: df  pd.DataFrame(np.random.randn(8, 4), ...: indexdates, columns[A, B, C, D]) ...: In [7]: df Out[7]: A B C D 2000-01-01 0.469112 -0.282863 -1.509059 -1.135632 2000-01-02 1.212112 -0.173215 0.119209 -1.044236 2000-01-03 -0.861849 -2.104569 -0.494929 1.071804 2000-01-04 0.721555 -0.706771 -1.039575 0.271860 2000-01-05 -0.424972 0.567020 0.276232 -1.087401 2000-01-06 -0.673690 0.113648 -1.478427 0.524988 2000-01-07 0.404705 0.577046 -1.715002 -1.039268 2000-01-08 -0.370647 -1.157892 -1.344312 0.844885 Note None of the indexing functionality is time series specific unless specifically stated. Thus, as per above, we have the most basic indexing using []: In [8]: s  df[A] In [9]: s[dates[5]] Out[9]: -0.6736897080883706 You can pass a list of columns to [] to select columns in that order. If a column is not contained in the DataFrame, an exception will be raised. Multiple columns can also be set in this manner: In [10]: df Out[10]: A B C D 2000-01-01 0.469112 -0.282863 -1.509059 -1.135632 2000-01-02 1.212112 -0.173215 0.119209 -1.044236 2000-01-03 -0.861849 -2.104569 -0.494929 1.071804 2000-01-04 0.721555 -0.706771 -1.039575 0.271860 2000-01-05 -0.424972 0.567020 0.276232 -1.087401 2000-01-06 -0.673690 0.113648 -1.478427 0.524988 2000-01-07 0.404705 0.577046 -1.715002 -1.039268 2000-01-08 -0.370647 -1.157892 -1.344312 0.844885 In [11]: df[[B, A]]  df[[A, B]] In [12]: df Out[12]: A B C D 2000-01-01 -0.282863 0.469112 -1.509059 -1.135632 2000-01-02 -0.173215 1.212112 0.119209 -1.044236 2000-01-03 -2.104569 -0.861849 -0.494929 1.071804 2000-01-04 -0.706771 0.721555 -1.039575 0.271860 2000-01-05 0.567020 -0.424972 0.276232 -1.087401 2000-01-06 0.113648 -0.673690 -1.478427 0.524988 2000-01-07 0.577046 0.404705 -1.715002 -1.039268 2000-01-08 -1.157892 -0.370647 -1.344312 0.844885 You may find this useful for applying a transform (in-place) to a subset of the columns. Warning pandas aligns all AXES when setting Series and DataFrame from .loc. This will not modify df because the column alignment is before value assignment. In [13]: df[[A, B]] Out[13]: A B 2000-01-01 -0.282863 0.469112 2000-01-02 -0.173215 1.212112 2000-01-03 -2.104569 -0.861849 2000-01-04 -0.706771 0.721555 2000-01-05 0.567020 -0.424972 2000-01-06 0.113648 -0.673690 2000-01-07 0.577046 0.404705 2000-01-08 -1.157892 -0.370647 In [14]: df.loc[:, [B, A]]  df[[A, B]] In [15]: df[[A, B]] Out[15]: A B 2000-01-01 -0.282863 0.469112 2000-01-02 -0.173215 1.212112 2000-01-03 -2.104569 -0.861849 2000-01-04 -0.706771 0.721555 2000-01-05 0.567020 -0.424972 2000-01-06 0.113648 -0.673690 2000-01-07 0.577046 0.404705 2000-01-08 -1.157892 -0.370647 The correct way to swap column values is by using raw values: In [16]: df.loc[:, [B, A]]  df[[A, B]].to_numpy() In [17]: df[[A, B]] Out[17]: A B 2000-01-01 0.469112 -0.282863 2000-01-02 1.212112 -0.173215 2000-01-03 -0.861849 -2.104569 2000-01-04 0.721555 -0.706771 2000-01-05 -0.424972 0.567020 2000-01-06 -0.673690 0.113648 2000-01-07 0.404705 0.577046 2000-01-08 -0.370647 -1.157892 However, pandas does not align AXES when setting Series and DataFrame from .iloc because .iloc operates by position. This will modify df because the column alignment is not done before value assignment. In [18]: df[[A, B]] Out[18]: A B 2000-01-01 0.469112 -0.282863 2000-01-02 1.212112 -0.173215 2000-01-03 -0.861849 -2.104569 2000-01-04 0.721555 -0.706771 2000-01-05 -0.424972 0.567020 2000-01-06 -0.673690 0.113648 2000-01-07 0.404705 0.577046 2000-01-08 -0.370647 -1.157892 In [19]: df.iloc[:, [1, 0]]  df[[A, B]] In [20]: df[[A,B]] Out[20]: A B 2000-01-01 -0.282863 0.469112 2000-01-02 -0.173215 1.212112 2000-01-03 -2.104569 -0.861849 2000-01-04 -0.706771 0.721555 2000-01-05 0.567020 -0.424972 2000-01-06 0.113648 -0.673690 2000-01-07 0.577046 0.404705 2000-01-08 -1.157892 -0.370647 Attribute access You may access an index on a Series or column on a DataFrame directly as an attribute: In [21]: sa  pd.Series([1, 2, 3], indexlist(abc)) In [22]: dfa  df.copy() In [23]: sa.b Out[23]: 2 In [24]: dfa.A Out[24]: 2000-01-01 -0.282863 2000-01-02 -0.173215 2000-01-03 -2.104569 2000-01-04 -0.706771 2000-01-05 0.567020 2000-01-06 0.113648 2000-01-07 0.577046 2000-01-08 -1.157892 Freq: D, Name: A, dtype: float64 In [25]: sa.a  5 In [26]: sa Out[26]: a 5 b 2 c 3 dtype: int64 In [27]: dfa.A  list(range(len(dfa.index)))  ok if A already exists In [28]: dfa Out[28]: A B C D 2000-01-01 0 0.469112 -1.509059 -1.135632 2000-01-02 1 1.212112 0.119209 -1.044236 2000-01-03 2 -0.861849 -0.494929 1.071804 2000-01-04 3 0.721555 -1.039575 0.271860 2000-01-05 4 -0.424972 0.276232 -1.087401 2000-01-06 5 -0.673690 -1.478427 0.524988 2000-01-07 6 0.404705 -1.715002 -1.039268 2000-01-08 7 -0.370647 -1.344312 0.844885 In [29]: dfa[A]  list(range(len(dfa.index)))  use this form to create a new column In [30]: dfa Out[30]: A B C D 2000-01-01 0 0.469112 -1.509059 -1.135632 2000-01-02 1 1.212112 0.119209 -1.044236 2000-01-03 2 -0.861849 -0.494929 1.071804 2000-01-04 3 0.721555 -1.039575 0.271860 2000-01-05 4 -0.424972 0.276232 -1.087401 2000-01-06 5 -0.673690 -1.478427 0.524988 2000-01-07 6 0.404705 -1.715002 -1.039268 2000-01-08 7 -0.370647 -1.344312 0.844885 Warning You can use this access only if the index element is a valid Python identifier, e.g. s.1 is not allowed. See here for an explanation of valid identifiers. The attribute will not be available if it conflicts with an existing method name, e.g. s.min is not allowed, but s[min] is possible. Similarly, the attribute will not be available if it conflicts with any of the following list: index, major_axis, minor_axis, items. In any of these cases, standard indexing will still work, e.g. s[1], s[min], and s[index] will access the corresponding element or column. If you are using the IPython environment, you may also use tab-completion to see these accessible attributes. You can also assign a dict to a row of a DataFrame: In [31]: x  pd.DataFrame({x: [1, 2, 3], y: [3, 4, 5]}) In [32]: x.iloc[1]  {x: 9, y: 99} In [33]: x Out[33]: x y 0 1 3 1 9 99 2 3 5 You can use attribute access to modify an existing element of a Series or column of a DataFrame, but be careful; if you try to use attribute access to create a new column, it creates a new attribute rather than a new column and will this raise a UserWarning: In [34]: df_new  pd.DataFrame({one: [1., 2., 3.]}) In [35]: df_new.two  [4, 5, 6] In [36]: df_new Out[36]: one 0 1.0 1 2.0 2 3.0 Slicing ranges The most robust and consistent way of slicing ranges along arbitrary axes is described in the Selection by Position section detailing the .iloc method. For now, we explain the semantics of slicing using the [] operator. With Series, the syntax works exactly as with an ndarray, returning a slice of the values and the corresponding labels: In [37]: s[:5] Out[37]: 2000-01-01 0.469112 2000-01-02 1.212112 2000-01-03 -0.861849 2000-01-04 0.721555 2000-01-05 -0.424972 Freq: D, Name: A, dtype: float64 In [38]: s[::2] Out[38]: 2000-01-01 0.469112 2000-01-03 -0.861849 2000-01-05 -0.424972 2000-01-07 0.404705 Freq: 2D, Name: A, dtype: float64 In [39]: s[::-1] Out[39]: 2000-01-08 -0.370647 2000-01-07 0.404705 2000-01-06 -0.673690 2000-01-05 -0.424972 2000-01-04 0.721555 2000-01-03 -0.861849 2000-01-02 1.212112 2000-01-01 0.469112 Freq: -1D, Name: A, dtype: float64 Note that setting works as well: In [40]: s2  s.copy() In [41]: s2[:5]  0 In [42]: s2 Out[42]: 2000-01-01 0.000000 2000-01-02 0.000000 2000-01-03 0.000000 2000-01-04 0.000000 2000-01-05 0.000000 2000-01-06 -0.673690 2000-01-07 0.404705 2000-01-08 -0.370647 Freq: D, Name: A, dtype: float64 With DataFrame, slicing inside of [] slices the rows. This is provided largely as a convenience since it is such a common operation. In [43]: df[:3] Out[43]: A B C D 2000-01-01 -0.282863 0.469112 -1.509059 -1.135632 2000-01-02 -0.173215 1.212112 0.119209 -1.044236 2000-01-03 -2.104569 -0.861849 -0.494929 1.071804 In [44]: df[::-1] Out[44]: A B C D 2000-01-08 -1.157892 -0.370647 -1.344312 0.844885 2000-01-07 0.577046 0.404705 -1.715002 -1.039268 2000-01-06 0.113648 -0.673690 -1.478427 0.524988 2000-01-05 0.567020 -0.424972 0.276232 -1.087401 2000-01-04 -0.706771 0.721555 -1.039575 0.271860 2000-01-03 -2.104569 -0.861849 -0.494929 1.071804 2000-01-02 -0.173215 1.212112 0.119209 -1.044236 2000-01-01 -0.282863 0.469112 -1.509059 -1.135632 Selection by label Warning Whether a copy or a reference is returned for a setting operation, may depend on the context. This is sometimes called chained assignment and should be avoided. See Returning a View versus Copy. Warning .loc is strict when you present slicers that are not compatible (or convertible) with the index type. For example using integers in a DatetimeIndex. These will raise a TypeError. In [45]: dfl  pd.DataFrame(np.random.randn(5, 4), ....: columnslist(ABCD), ....: indexpd.date_range(20130101, periods5)) ....: In [46]: dfl Out[46]: A B C D 2013-01-01 1.075770 -0.109050 1.643563 -1.469388 2013-01-02 0.357021 -0.674600 -1.776904 -0.968914 2013-01-03 -1.294524 0.413738 0.276662 -0.472035 2013-01-04 -0.013960 -0.362543 -0.006154 -0.923061 2013-01-05 0.895717 0.805244 -1.206412 2.565646 In [47]: dfl.loc[2:3] --------------------------------------------------------------------------- TypeError Traceback (most recent call last) Cell In[47], line 1 ---- 1 dfl.loc[2:3] File workpandaspandaspandascoreindexing.py:1191, in _LocationIndexer.__getitem__(self, key) 1189 maybe_callable  com.apply_if_callable(key, self.obj) 1190 maybe_callable  self._check_deprecated_callable_usage(key, maybe_callable) - 1191 return self._getitem_axis(maybe_callable, axisaxis) File workpandaspandaspandascoreindexing.py:1411, in _LocIndexer._getitem_axis(self, key, axis) 1409 if isinstance(key, slice): 1410 self._validate_key(key, axis) - 1411 return self._get_slice_axis(key, axisaxis) 1412 elif com.is_bool_indexer(key): 1413 return self._getbool_axis(key, axisaxis) File workpandaspandaspandascoreindexing.py:1443, in _LocIndexer._get_slice_axis(self, slice_obj, axis) 1440 return obj.copy(deepFalse) 1442 labels  obj._get_axis(axis) - 1443 indexer  labels.slice_indexer(slice_obj.start, slice_obj.stop, slice_obj.step) 1445 if isinstance(indexer, slice): 1446 return self.obj._slice(indexer, axisaxis) File workpandaspandaspandascoreindexesdatetimes.py:682, in DatetimeIndex.slice_indexer(self, start, end, step) 674  GH33146 if start and end are combinations of str and None and Index is not 675  monotonic, we can not use Index.slice_indexer because it does not honor the 676  actual elements, is only searching for start and end 677 if ( 678 check_str_or_none(start) 679 or check_str_or_none(end) 680 or self.is_monotonic_increasing 681 ): -- 682 return Index.slice_indexer(self, start, end, step) 684 mask  np.array(True) 685 in_index  True File workpandaspandaspandascoreindexesbase.py:6678, in Index.slice_indexer(self, start, end, step) 6634 def slice_indexer( 6635 self, 6636 start: Hashable  None  None, 6637 end: Hashable  None  None, 6638 step: int  None  None, 6639 ) - slice: 6640  6641 Compute the slice indexer for input labels and step. 6642 (...) 6676 slice(1, 3, None) 6677  - 6678 start_slice, end_slice  self.slice_locs(start, end, stepstep) 6680  return a slice 6681 if not is_scalar(start_slice): File workpandaspandaspandascoreindexesbase.py:6904, in Index.slice_locs(self, start, end, step) 6902 start_slice  None 6903 if start is not None: - 6904 start_slice  self.get_slice_bound(start, left) 6905 if start_slice is None: 6906 start_slice  0 File workpandaspandaspandascoreindexesbase.py:6819, in Index.get_slice_bound(self, label, side) 6815 original_label  label 6817  For datetime indices label may be a string that has to be converted 6818  to datetime boundary according to its resolution. - 6819 label  self._maybe_cast_slice_bound(label, side) 6821  we need to look up the label 6822 try: File workpandaspandaspandascoreindexesdatetimes.py:642, in DatetimeIndex._maybe_cast_slice_bound(self, label, side) 637 if isinstance(label, dt.date) and not isinstance(label, dt.datetime): 638  Pandas supports slicing with dates, treated as datetimes at midnight. 639  https:github.compandas-devpandasissues31501 640 label  Timestamp(label).to_pydatetime() -- 642 label  super()._maybe_cast_slice_bound(label, side) 643 self._data._assert_tzawareness_compat(label) 644 return Timestamp(label) File workpandaspandaspandascoreindexesdatetimelike.py:378, in DatetimeIndexOpsMixin._maybe_cast_slice_bound(self, label, side) 376 return lower if side  left else upper 377 elif not isinstance(label, self._data._recognized_scalars): -- 378 self._raise_invalid_indexer(slice, label) 380 return label File workpandaspandaspandascoreindexesbase.py:4308, in Index._raise_invalid_indexer(self, form, key, reraise) 4306 if reraise is not lib.no_default: 4307 raise TypeError(msg) from reraise - 4308 raise TypeError(msg) TypeError: cannot do slice indexing on DatetimeIndex with these indexers [2] of type int String likes in slicing can be convertible to the type of the index and lead to natural slicing. In [48]: dfl.loc[20130102:20130104] Out[48]: A B C D 2013-01-02 0.357021 -0.674600 -1.776904 -0.968914 2013-01-03 -1.294524 0.413738 0.276662 -0.472035 2013-01-04 -0.013960 -0.362543 -0.006154 -0.923061 pandas provides a suite of methods in order to have purely label based indexing. This is a strict inclusion based protocol. Every label asked for must be in the index, or a KeyError will be raised. When slicing, both the start bound AND the stop bound are included, if present in the index. Integers are valid labels, but they refer to the label and not the position. The .loc attribute is the primary access method. The following are valid inputs: A single label, e.g. 5 or a (Note that 5 is interpreted as a label of the index. This use is not an integer position along the index.). A list or array of labels [a, b, c]. A slice object with labels a:f (Note that contrary to usual Python slices, both the start and the stop are included, when present in the index! See Slicing with labels. A boolean array. A callable, see Selection By Callable. In [49]: s1  pd.Series(np.random.randn(6), indexlist(abcdef)) In [50]: s1 Out[50]: a 1.431256 b 1.340309 c -1.170299 d -0.226169 e 0.410835 f 0.813850 dtype: float64 In [51]: s1.loc[c:] Out[51]: c -1.170299 d -0.226169 e 0.410835 f 0.813850 dtype: float64 In [52]: s1.loc[b] Out[52]: 1.3403088497993827 Note that setting works as well: In [53]: s1.loc[c:]  0 In [54]: s1 Out[54]: a 1.431256 b 1.340309 c 0.000000 d 0.000000 e 0.000000 f 0.000000 dtype: float64 With a DataFrame: In [55]: df1  pd.DataFrame(np.random.randn(6, 4), ....: indexlist(abcdef), ....: columnslist(ABCD)) ....: In [56]: df1 Out[56]: A B C D a 0.132003 -0.827317 -0.076467 -1.187678 b 1.130127 -1.436737 -1.413681 1.607920 c 1.024180 0.569605 0.875906 -2.211372 d 0.974466 -2.006747 -0.410001 -0.078638 e 0.545952 -1.219217 -1.226825 0.769804 f -1.281247 -0.727707 -0.121306 -0.097883 In [57]: df1.loc[[a, b, d], :] Out[57]: A B C D a 0.132003 -0.827317 -0.076467 -1.187678 b 1.130127 -1.436737 -1.413681 1.607920 d 0.974466 -2.006747 -0.410001 -0.078638 Accessing via label slices: In [58]: df1.loc[d:, A:C] Out[58]: A B C d 0.974466 -2.006747 -0.410001 e 0.545952 -1.219217 -1.226825 f -1.281247 -0.727707 -0.121306 For getting a cross section using a label (equivalent to df.xs(a)): In [59]: df1.loc[a] Out[59]: A 0.132003 B -0.827317 C -0.076467 D -1.187678 Name: a, dtype: float64 For getting values with a boolean array: In [60]: df1.loc[a]  0 Out[60]: A True B False C False D False Name: a, dtype: bool In [61]: df1.loc[:, df1.loc[a]  0] Out[61]: A a 0.132003 b 1.130127 c 1.024180 d 0.974466 e 0.545952 f -1.281247 NA values in a boolean array propagate as False: In [62]: mask  pd.array([True, False, True, False, pd.NA, False], dtypeboolean) In [63]: mask Out[63]: BooleanArray [True, False, True, False, NA, False] Length: 6, dtype: boolean In [64]: df1[mask] Out[64]: A B C D a 0.132003 -0.827317 -0.076467 -1.187678 c 1.024180 0.569605 0.875906 -2.211372 For getting a value explicitly:  this is also equivalent to df1.at[a,A] In [65]: df1.loc[a, A] Out[65]: 0.13200317033032932 Slicing with labels When using .loc with slices, if both the start and the stop labels are present in the index, then elements located between the two (including them) are returned: In [66]: s  pd.Series(list(abcde), index[0, 3, 2, 5, 4]) In [67]: s.loc[3:5] Out[67]: 3 b 2 c 5 d dtype: object If at least one of the two is absent, but the index is sorted, and can be compared against start and stop labels, then slicing will still work as expected, by selecting labels which rank between the two: In [68]: s.sort_index() Out[68]: 0 a 2 c 3 b 4 e 5 d dtype: object In [69]: s.sort_index().loc[1:6] Out[69]: 2 c 3 b 4 e 5 d dtype: object However, if at least one of the two is absent and the index is not sorted, an error will be raised (since doing otherwise would be computationally expensive, as well as potentially ambiguous for mixed type indexes). For instance, in the above example, s.loc[1:6] would raise KeyError. For the rationale behind this behavior, see Endpoints are inclusive. In [70]: s  pd.Series(list(abcdef), index[0, 3, 2, 5, 4, 2]) In [71]: s.loc[3:5] Out[71]: 3 b 2 c 5 d dtype: object Also, if the index has duplicate labels and either the start or the stop label is duplicated, an error will be raised. For instance, in the above example, s.loc[2:5] would raise a KeyError. For more information about duplicate labels, see Duplicate Labels. Selection by position Warning Whether a copy or a reference is returned for a setting operation, may depend on the context. This is sometimes called chained assignment and should be avoided. See Returning a View versus Copy. pandas provides a suite of methods in order to get purely integer based indexing. The semantics follow closely Python and NumPy slicing. These are 0-based indexing. When slicing, the start bound is included, while the upper bound is excluded. Trying to use a non-integer, even a valid label will raise an IndexError. The .iloc attribute is the primary access method. The following are valid inputs: An integer e.g. 5. A list or array of integers [4, 3, 0]. A slice object with ints 1:7. A boolean array. A callable, see Selection By Callable. A tuple of row (and column) indexes, whose elements are one of the above types. In [72]: s1  pd.Series(np.random.randn(5), indexlist(range(0, 10, 2))) In [73]: s1 Out[73]: 0 0.695775 2 0.341734 4 0.959726 6 -1.110336 8 -0.619976 dtype: float64 In [74]: s1.iloc[:3] Out[74]: 0 0.695775 2 0.341734 4 0.959726 dtype: float64 In [75]: s1.iloc[3] Out[75]: -1.110336102891167 Note that setting works as well: In [76]: s1.iloc[:3]  0 In [77]: s1 Out[77]: 0 0.000000 2 0.000000 4 0.000000 6 -1.110336 8 -0.619976 dtype: float64 With a DataFrame: In [78]: df1  pd.DataFrame(np.random.randn(6, 4), ....: indexlist(range(0, 12, 2)), ....: columnslist(range(0, 8, 2))) ....: In [79]: df1 Out[79]: 0 2 4 6 0 0.149748 -0.732339 0.687738 0.176444 2 0.403310 -0.154951 0.301624 -2.179861 4 -1.369849 -0.954208 1.462696 -1.743161 6 -0.826591 -0.345352 1.314232 0.690579 8 0.995761 2.396780 0.014871 3.357427 10 -0.317441 -1.236269 0.896171 -0.487602 Select via integer slicing: In [80]: df1.iloc[:3] Out[80]: 0 2 4 6 0 0.149748 -0.732339 0.687738 0.176444 2 0.403310 -0.154951 0.301624 -2.179861 4 -1.369849 -0.954208 1.462696 -1.743161 In [81]: df1.iloc[1:5, 2:4] Out[81]: 4 6 2 0.301624 -2.179861 4 1.462696 -1.743161 6 1.314232 0.690579 8 0.014871 3.357427 Select via integer list: In [82]: df1.iloc[[1, 3, 5], [1, 3]] Out[82]: 2 6 2 -0.154951 -2.179861 6 -0.345352 0.690579 10 -1.236269 -0.487602 In [83]: df1.iloc[1:3, :] Out[83]: 0 2 4 6 2 0.403310 -0.154951 0.301624 -2.179861 4 -1.369849 -0.954208 1.462696 -1.743161 In [84]: df1.iloc[:, 1:3] Out[84]: 2 4 0 -0.732339 0.687738 2 -0.154951 0.301624 4 -0.954208 1.462696 6 -0.345352 1.314232 8 2.396780 0.014871 10 -1.236269 0.896171  this is also equivalent to df1.iat[1,1] In [85]: df1.iloc[1, 1] Out[85]: -0.1549507744249032 For getting a cross section using an integer position (equiv to df.xs(1)): In [86]: df1.iloc[1] Out[86]: 0 0.403310 2 -0.154951 4 0.301624 6 -2.179861 Name: 2, dtype: float64 Out of range slice indexes are handled gracefully just as in PythonNumPy.  these are allowed in PythonNumPy. In [87]: x  list(abcdef) In [88]: x Out[88]: [a, b, c, d, e, f] In [89]: x[4:10] Out[89]: [e, f] In [90]: x[8:10] Out[90]: [] In [91]: s  pd.Series(x) In [92]: s Out[92]: 0 a 1 b 2 c 3 d 4 e 5 f dtype: object In [93]: s.iloc[4:10] Out[93]: 4 e 5 f dtype: object In [94]: s.iloc[8:10] Out[94]: Series([], dtype: object) Note that using slices that go out of bounds can result in an empty axis (e.g. an empty DataFrame being returned). In [95]: dfl  pd.DataFrame(np.random.randn(5, 2), columnslist(AB)) In [96]: dfl Out[96]: A B 0 -0.082240 -2.182937 1 0.380396 0.084844 2 0.432390 1.519970 3 -0.493662 0.600178 4 0.274230 0.132885 In [97]: dfl.iloc[:, 2:3] Out[97]: Empty DataFrame Columns: [] Index: [0, 1, 2, 3, 4] In [98]: dfl.iloc[:, 1:3] Out[98]: B 0 -2.182937 1 0.084844 2 1.519970 3 0.600178 4 0.132885 In [99]: dfl.iloc[4:6] Out[99]: A B 4 0.27423 0.132885 A single indexer that is out of bounds will raise an IndexError. A list of indexers where any element is out of bounds will raise an IndexError. In [100]: dfl.iloc[[4, 5, 6]] --------------------------------------------------------------------------- IndexError Traceback (most recent call last) File workpandaspandaspandascoreindexing.py:1714, in _iLocIndexer._get_list_axis(self, key, axis) 1713 try: - 1714 return self.obj._take_with_is_copy(key, axisaxis) 1715 except IndexError as err: 1716  re-raise with different error message, e.g. test_getitem_ndarray_3d File workpandaspandaspandascoregeneric.py:4172, in NDFrame._take_with_is_copy(self, indices, axis) 4163  4164 Internal version of the take method that sets the _is_copy 4165 attribute to keep track of the parent dataframe (using in indexing (...) 4170 See the docstring of take for full explanation of the parameters. 4171  - 4172 result  self.take(indicesindices, axisaxis) 4173  Maybe set copy if we didnt actually change the index. File workpandaspandaspandascoregeneric.py:4152, in NDFrame.take(self, indices, axis, kwargs) 4148 indices  np.arange( 4149 indices.start, indices.stop, indices.step, dtypenp.intp 4150 ) - 4152 new_data  self._mgr.take( 4153 indices, 4154 axisself._get_block_manager_axis(axis), 4155 verifyTrue, 4156 ) 4157 return self._constructor_from_mgr(new_data, axesnew_data.axes).__finalize__( 4158 self, methodtake 4159 ) File workpandaspandaspandascoreinternalsmanagers.py:891, in BaseBlockManager.take(self, indexer, axis, verify) 890 n  self.shape[axis] -- 891 indexer  maybe_convert_indices(indexer, n, verifyverify) 893 new_labels  self.axes[axis].take(indexer) File workpandaspandaspandascoreindexersutils.py:282, in maybe_convert_indices(indices, n, verify) 281 if mask.any(): -- 282 raise IndexError(indices are out-of-bounds) 283 return indices IndexError: indices are out-of-bounds The above exception was the direct cause of the following exception: IndexError Traceback (most recent call last) Cell In[100], line 1 ---- 1 dfl.iloc[[4, 5, 6]] File workpandaspandaspandascoreindexing.py:1191, in _LocationIndexer.__getitem__(self, key) 1189 maybe_callable  com.apply_if_callable(key, self.obj) 1190 maybe_callable  self._check_deprecated_callable_usage(key, maybe_callable) - 1191 return self._getitem_axis(maybe_callable, axisaxis) File workpandaspandaspandascoreindexing.py:1743, in _iLocIndexer._getitem_axis(self, key, axis) 1741  a list of integers 1742 elif is_list_like_indexer(key): - 1743 return self._get_list_axis(key, axisaxis) 1745  a single integer 1746 else: 1747 key  item_from_zerodim(key) File workpandaspandaspandascoreindexing.py:1717, in _iLocIndexer._get_list_axis(self, key, axis) 1714 return self.obj._take_with_is_copy(key, axisaxis) 1715 except IndexError as err: 1716  re-raise with different error message, e.g. test_getitem_ndarray_3d - 1717 raise IndexError(positional indexers are out-of-bounds) from err IndexError: positional indexers are out-of-bounds In [101]: dfl.iloc[:, 4] --------------------------------------------------------------------------- IndexError Traceback (most recent call last) Cell In[101], line 1 ---- 1 dfl.iloc[:, 4] File workpandaspandaspandascoreindexing.py:1184, in _LocationIndexer.__getitem__(self, key) 1182 if self._is_scalar_access(key): 1183 return self.obj._get_value(key, takeableself._takeable) - 1184 return self._getitem_tuple(key) 1185 else: 1186  we by definition only have the 0th axis 1187 axis  self.axis or 0 File workpandaspandaspandascoreindexing.py:1690, in _iLocIndexer._getitem_tuple(self, tup) 1689 def _getitem_tuple(self, tup: tuple): - 1690 tup  self._validate_tuple_indexer(tup) 1691 with suppress(IndexingError): 1692 return self._getitem_lowerdim(tup) File workpandaspandaspandascoreindexing.py:966, in _LocationIndexer._validate_tuple_indexer(self, key) 964 for i, k in enumerate(key): 965 try: -- 966 self._validate_key(k, i) 967 except ValueError as err: 968 raise ValueError( 969 Location based indexing can only have  970 f[{self._valid_types}] types 971 ) from err File workpandaspandaspandascoreindexing.py:1592, in _iLocIndexer._validate_key(self, key, axis) 1590 return 1591 elif is_integer(key): - 1592 self._validate_integer(key, axis) 1593 elif isinstance(key, tuple): 1594  a tuple should already have been caught by this point 1595  so dont treat a tuple as a valid indexer 1596 raise IndexingError(Too many indexers) File workpandaspandaspandascoreindexing.py:1685, in _iLocIndexer._validate_integer(self, key, axis) 1683 len_axis  len(self.obj._get_axis(axis)) 1684 if key  len_axis or key  -len_axis: - 1685 raise IndexError(single positional indexer is out-of-bounds) IndexError: single positional indexer is out-of-bounds Selection by callable .loc, .iloc, and also [] indexing can accept a callable as indexer. The callable must be a function with one argument (the calling Series or DataFrame) that returns valid output for indexing. Note For .iloc indexing, returning a tuple from the callable is not supported, since tuple destructuring for row and column indexes occurs before applying callables. In [102]: df1  pd.DataFrame(np.random.randn(6, 4), .....: indexlist(abcdef), .....: columnslist(ABCD)) .....: In [103]: df1 Out[103]: A B C D a -0.023688 2.410179 1.450520 0.206053 b -0.251905 -2.213588 1.063327 1.266143 c 0.299368 -0.863838 0.408204 -1.048089 d -0.025747 -0.988387 0.094055 1.262731 e 1.289997 0.082423 -0.055758 0.536580 f -0.489682 0.369374 -0.034571 -2.484478 In [104]: df1.loc[lambda df: df[A]  0, :] Out[104]: A B C D c 0.299368 -0.863838 0.408204 -1.048089 e 1.289997 0.082423 -0.055758 0.536580 In [105]: df1.loc[:, lambda df: [A, B]] Out[105]: A B a -0.023688 2.410179 b -0.251905 -2.213588 c 0.299368 -0.863838 d -0.025747 -0.988387 e 1.289997 0.082423 f -0.489682 0.369374 In [106]: df1.iloc[:, lambda df: [0, 1]] Out[106]: A B a -0.023688 2.410179 b -0.251905 -2.213588 c 0.299368 -0.863838 d -0.025747 -0.988387 e 1.289997 0.082423 f -0.489682 0.369374 In [107]: df1[lambda df: df.columns[0]] Out[107]: a -0.023688 b -0.251905 c 0.299368 d -0.025747 e 1.289997 f -0.489682 Name: A, dtype: float64 You can use callable indexing in Series. In [108]: df1[A].loc[lambda s: s  0] Out[108]: c 0.299368 e 1.289997 Name: A, dtype: float64 Using these methods  indexers, you can chain data selection operations without using a temporary variable. In [109]: bb  pd.read_csv(databaseball.csv, index_colid) In [110]: (bb.groupby([year, team]).sum(numeric_onlyTrue) .....: .loc[lambda df: df[r]  100]) .....: Out[110]: stint g ab r h X2b ... so ibb hbp sh sf gidp year team ... 2007 CIN 6 379 745 101 203 35 ... 127.0 14.0 1.0 1.0 15.0 18.0 DET 5 301 1062 162 283 54 ... 176.0 3.0 10.0 4.0 8.0 28.0 HOU 4 311 926 109 218 47 ... 212.0 3.0 9.0 16.0 6.0 17.0 LAN 11 413 1021 153 293 61 ... 141.0 8.0 9.0 3.0 8.0 29.0 NYN 13 622 1854 240 509 101 ... 310.0 24.0 23.0 18.0 15.0 48.0 SFN 5 482 1305 198 337 67 ... 188.0 51.0 8.0 16.0 6.0 41.0 TEX 2 198 729 115 200 40 ... 140.0 4.0 5.0 2.0 8.0 16.0 TOR 4 459 1408 187 378 96 ... 265.0 16.0 12.0 4.0 16.0 38.0 [8 rows x 18 columns] Combining positional and label-based indexing If you wish to get the 0th and the 2nd elements from the index in the A column, you can do: In [111]: dfd  pd.DataFrame({A: [1, 2, 3], .....: B: [4, 5, 6]}, .....: indexlist(abc)) .....: In [112]: dfd Out[112]: A B a 1 4 b 2 5 c 3 6 In [113]: dfd.loc[dfd.index[[0, 2]], A] Out[113]: a 1 c 3 Name: A, dtype: int64 This can also be expressed using .iloc, by explicitly getting locations on the indexers, and using positional indexing to select things. In [114]: dfd.iloc[[0, 2], dfd.columns.get_loc(A)] Out[114]: a 1 c 3 Name: A, dtype: int64 For getting multiple indexers, using .get_indexer: In [115]: dfd.iloc[[0, 2], dfd.columns.get_indexer([A, B])] Out[115]: A B a 1 4 c 3 6 Reindexing The idiomatic way to achieve selecting potentially not-found elements is via .reindex(). See also the section on reindexing. In [116]: s  pd.Series([1, 2, 3]) In [117]: s.reindex([1, 2, 3]) Out[117]: 1 2.0 2 3.0 3 NaN dtype: float64 Alternatively, if you want to select only valid keys, the following is idiomatic and efficient; it is guaranteed to preserve the dtype of the selection. In [118]: labels  [1, 2, 3] In [119]: s.loc[s.index.intersection(labels)] Out[119]: 1 2 2 3 dtype: int64 Having a duplicated index will raise for a .reindex(): In [120]: s  pd.Series(np.arange(4), index[a, a, b, c]) In [121]: labels  [c, d] In [122]: s.reindex(labels) --------------------------------------------------------------------------- ValueError Traceback (most recent call last) Cell In[122], line 1 ---- 1 s.reindex(labels) File workpandaspandaspandascoreseries.py:5164, in Series.reindex(self, index, axis, method, copy, level, fill_value, limit, tolerance) 5147 doc( 5148 NDFrame.reindex,  type: ignore[has-type] 5149 klass_shared_doc_kwargs[klass], (...) 5162 toleranceNone, 5163 ) - Series: - 5164 return super().reindex( 5165 indexindex, 5166 methodmethod, 5167 copycopy, 5168 levellevel, 5169 fill_valuefill_value, 5170 limitlimit, 5171 tolerancetolerance, 5172 ) File workpandaspandaspandascoregeneric.py:5629, in NDFrame.reindex(self, labels, index, columns, axis, method, copy, level, fill_value, limit, tolerance) 5626 return self._reindex_multi(axes, copy, fill_value) 5628  perform the reindex on the axes - 5629 return self._reindex_axes( 5630 axes, level, limit, tolerance, method, fill_value, copy 5631 ).__finalize__(self, methodreindex) File workpandaspandaspandascoregeneric.py:5652, in NDFrame._reindex_axes(self, axes, level, limit, tolerance, method, fill_value, copy) 5649 continue 5651 ax  self._get_axis(a) - 5652 new_index, indexer  ax.reindex( 5653 labels, levellevel, limitlimit, tolerancetolerance, methodmethod 5654 ) 5656 axis  self._get_axis_number(a) 5657 obj  obj._reindex_with_indexers( 5658 {axis: [new_index, indexer]}, 5659 fill_valuefill_value, 5660 copycopy, 5661 allow_dupsFalse, 5662 ) File workpandaspandaspandascoreindexesbase.py:4436, in Index.reindex(self, target, method, level, limit, tolerance) 4433 raise ValueError(cannot handle a non-unique multi-index!) 4434 elif not self.is_unique: 4435  GH42568 - 4436 raise ValueError(cannot reindex on an axis with duplicate labels) 4437 else: 4438 indexer, _  self.get_indexer_non_unique(target) ValueError: cannot reindex on an axis with duplicate labels Generally, you can intersect the desired labels with the current axis, and then reindex. In [123]: s.loc[s.index.intersection(labels)].reindex(labels) Out[123]: c 3.0 d NaN dtype: float64 However, this would still raise if your resulting index is duplicated. In [124]: labels  [a, d] In [125]: s.loc[s.index.intersection(labels)].reindex(labels) --------------------------------------------------------------------------- ValueError Traceback (most recent call last) Cell In[125], line 1 ---- 1 s.loc[s.index.intersection(labels)].reindex(labels) File workpandaspandaspandascoreseries.py:5164, in Series.reindex(self, index, axis, method, copy, level, fill_value, limit, tolerance) 5147 doc( 5148 NDFrame.reindex,  type: ignore[has-type] 5149 klass_shared_doc_kwargs[klass], (...) 5162 toleranceNone, 5163 ) - Series: - 5164 return super().reindex( 5165 indexindex, 5166 methodmethod, 5167 copycopy, 5168 levellevel, 5169 fill_valuefill_value, 5170 limitlimit, 5171 tolerancetolerance, 5172 ) File workpandaspandaspandascoregeneric.py:5629, in NDFrame.reindex(self, labels, index, columns, axis, method, copy, level, fill_value, limit, tolerance) 5626 return self._reindex_multi(axes, copy, fill_value) 5628  perform the reindex on the axes - 5629 return self._reindex_axes( 5630 axes, level, limit, tolerance, method, fill_value, copy 5631 ).__finalize__(self, methodreindex) File workpandaspandaspandascoregeneric.py:5652, in NDFrame._reindex_axes(self, axes, level, limit, tolerance, method, fill_value, copy) 5649 continue 5651 ax  self._get_axis(a) - 5652 new_index, indexer  ax.reindex( 5653 labels, levellevel, limitlimit, tolerancetolerance, methodmethod 5654 ) 5656 axis  self._get_axis_number(a) 5657 obj  obj._reindex_with_indexers( 5658 {axis: [new_index, indexer]}, 5659 fill_valuefill_value, 5660 copycopy, 5661 allow_dupsFalse, 5662 ) File workpandaspandaspandascoreindexesbase.py:4436, in Index.reindex(self, target, method, level, limit, tolerance) 4433 raise ValueError(cannot handle a non-unique multi-index!) 4434 elif not self.is_unique: 4435  GH42568 - 4436 raise ValueError(cannot reindex on an axis with duplicate labels) 4437 else: 4438 indexer, _  self.get_indexer_non_unique(target) ValueError: cannot reindex on an axis with duplicate labels Selecting random samples A random selection of rows or columns from a Series or DataFrame with the sample() method. The method will sample rows by default, and accepts a specific number of rowscolumns to return, or a fraction of rows. In [126]: s  pd.Series([0, 1, 2, 3, 4, 5])  When no arguments are passed, returns 1 row. In [127]: s.sample() Out[127]: 4 4 dtype: int64  One may specify either a number of rows: In [128]: s.sample(n3) Out[128]: 0 0 4 4 1 1 dtype: int64  Or a fraction of the rows: In [129]: s.sample(frac0.5) Out[129]: 5 5 3 3 1 1 dtype: int64 By default, sample will return each row at most once, but one can also sample with replacement using the replace option: In [130]: s  pd.Series([0, 1, 2, 3, 4, 5])  Without replacement (default): In [131]: s.sample(n6, replaceFalse) Out[131]: 0 0 1 1 5 5 3 3 2 2 4 4 dtype: int64  With replacement: In [132]: s.sample(n6, replaceTrue) Out[132]: 0 0 4 4 3 3 2 2 4 4 4 4 dtype: int64 By default, each row has an equal probability of being selected, but if you want rows to have different probabilities, you can pass the sample function sampling weights as weights. These weights can be a list, a NumPy array, or a Series, but they must be of the same length as the object you are sampling. Missing values will be treated as a weight of zero, and inf values are not allowed. If weights do not sum to 1, they will be re-normalized by dividing all weights by the sum of the weights. For example: In [133]: s  pd.Series([0, 1, 2, 3, 4, 5]) In [134]: example_weights  [0, 0, 0.2, 0.2, 0.2, 0.4] In [135]: s.sample(n3, weightsexample_weights) Out[135]: 5 5 4 4 3 3 dtype: int64  Weights will be re-normalized automatically In [136]: example_weights2  [0.5, 0, 0, 0, 0, 0] In [137]: s.sample(n1, weightsexample_weights2) Out[137]: 0 0 dtype: int64 When applied to a DataFrame, you can use a column of the DataFrame as sampling weights (provided you are sampling rows and not columns) by simply passing the name of the column as a string. In [138]: df2  pd.DataFrame({col1: [9, 8, 7, 6], .....: weight_column: [0.5, 0.4, 0.1, 0]}) .....: In [139]: df2.sample(n3, weightsweight_column) Out[139]: col1 weight_column 1 8 0.4 0 9 0.5 2 7 0.1 sample also allows users to sample columns instead of rows using the axis argument. In [140]: df3  pd.DataFrame({col1: [1, 2, 3], col2: [2, 3, 4]}) In [141]: df3.sample(n1, axis1) Out[141]: col1 0 1 1 2 2 3 Finally, one can also set a seed for samples random number generator using the random_state argument, which will accept either an integer (as a seed) or a NumPy RandomState object. In [142]: df4  pd.DataFrame({col1: [1, 2, 3], col2: [2, 3, 4]})  With a given seed, the sample will always draw the same rows. In [143]: df4.sample(n2, random_state2) Out[143]: col1 col2 2 3 4 1 2 3 In [144]: df4.sample(n2, random_state2) Out[144]: col1 col2 2 3 4 1 2 3 Setting with enlargement The .loc[] operations can perform enlargement when setting a non-existent key for that axis. In the Series case this is effectively an appending operation. In [145]: se  pd.Series([1, 2, 3]) In [146]: se Out[146]: 0 1 1 2 2 3 dtype: int64 In [147]: se[5]  5. In [148]: se Out[148]: 0 1.0 1 2.0 2 3.0 5 5.0 dtype: float64 A DataFrame can be enlarged on either axis via .loc. In [149]: dfi  pd.DataFrame(np.arange(6).reshape(3, 2), .....: columns[A, B]) .....: In [150]: dfi Out[150]: A B 0 0 1 1 2 3 2 4 5 In [151]: dfi.loc[:, C]  dfi.loc[:, A] In [152]: dfi Out[152]: A B C 0 0 1 0 1 2 3 2 2 4 5 4 This is like an append operation on the DataFrame. In [153]: dfi.loc[3]  5 In [154]: dfi Out[154]: A B C 0 0 1 0 1 2 3 2 2 4 5 4 3 5 5 5 Fast scalar value getting and setting Since indexing with [] must handle a lot of cases (single-label access, slicing, boolean indexing, etc.), it has a bit of overhead in order to figure out what youre asking for. If you only want to access a scalar value, the fastest way is to use the at and iat methods, which are implemented on all of the data structures. Similarly to loc, at provides label based scalar lookups, while, iat provides integer based lookups analogously to iloc In [155]: s.iat[5] Out[155]: 5 In [156]: df.at[dates[5], A] Out[156]: 0.1136484096888855 In [157]: df.iat[3, 0] Out[157]: -0.7067711336300845 You can also set using these same indexers. In [158]: df.at[dates[5], E]  7 In [159]: df.iat[3, 0]  7 at may enlarge the object in-place as above if the indexer is missing. In [160]: df.at[dates[-1]  pd.Timedelta(1 day), 0]  7 In [161]: df Out[161]: A B C D E 0 2000-01-01 -0.282863 0.469112 -1.509059 -1.135632 NaN NaN 2000-01-02 -0.173215 1.212112 0.119209 -1.044236 NaN NaN 2000-01-03 -2.104569 -0.861849 -0.494929 1.071804 NaN NaN 2000-01-04 7.000000 0.721555 -1.039575 0.271860 NaN NaN 2000-01-05 0.567020 -0.424972 0.276232 -1.087401 NaN NaN 2000-01-06 0.113648 -0.673690 -1.478427 0.524988 7.0 NaN 2000-01-07 0.577046 0.404705 -1.715002 -1.039268 NaN NaN 2000-01-08 -1.157892 -0.370647 -1.344312 0.844885 NaN NaN 2000-01-09 NaN NaN NaN NaN NaN 7.0 Boolean indexing Another common operation is the use of boolean vectors to filter the data. The operators are:  for or,  for and, and  for not. These must be grouped by using parentheses, since by default Python will evaluate an expression such as df[A]  2  df[B]  3 as df[A]  (2  df[B])  3, while the desired evaluation order is (df[A]  2)  (df[B]  3). Using a boolean vector to index a Series works exactly as in a NumPy ndarray: In [162]: s  pd.Series(range(-3, 4)) In [163]: s Out[163]: 0 -3 1 -2 2 -1 3 0 4 1 5 2 6 3 dtype: int64 In [164]: s[s  0] Out[164]: 4 1 5 2 6 3 dtype: int64 In [165]: s[(s  -1)  (s  0.5)] Out[165]: 0 -3 1 -2 4 1 5 2 6 3 dtype: int64 In [166]: s[(s  0)] Out[166]: 3 0 4 1 5 2 6 3 dtype: int64 You may select rows from a DataFrame using a boolean vector the same length as the DataFrames index (for example, something derived from one of the columns of the DataFrame): In [167]: df[df[A]  0] Out[167]: A B C D E 0 2000-01-04 7.000000 0.721555 -1.039575 0.271860 NaN NaN 2000-01-05 0.567020 -0.424972 0.276232 -1.087401 NaN NaN 2000-01-06 0.113648 -0.673690 -1.478427 0.524988 7.0 NaN 2000-01-07 0.577046 0.404705 -1.715002 -1.039268 NaN NaN List comprehensions and the map method of Series can also be used to produce more complex criteria: In [168]: df2  pd.DataFrame({a: [one, one, two, three, two, one, six], .....: b: [x, y, y, x, y, x, x], .....: c: np.random.randn(7)}) .....:  only want two or three In [169]: criterion  df2[a].map(lambda x: x.startswith(t)) In [170]: df2[criterion] Out[170]: a b c 2 two y 0.041290 3 three x 0.361719 4 two y -0.238075  equivalent but slower In [171]: df2[[x.startswith(t) for x in df2[a]]] Out[171]: a b c 2 two y 0.041290 3 three x 0.361719 4 two y -0.238075  Multiple criteria In [172]: df2[criterion  (df2[b]  x)] Out[172]: a b c 3 three x 0.361719 With the choice methods Selection by Label, Selection by Position, and Advanced Indexing you may select along more than one axis using boolean vectors combined with other indexing expressions. In [173]: df2.loc[criterion  (df2[b]  x), b:c] Out[173]: b c 3 x 0.361719 Warning iloc supports two kinds of boolean indexing. If the indexer is a boolean Series, an error will be raised. For instance, in the following example, df.iloc[s.values, 1] is ok. The boolean indexer is an array. But df.iloc[s, 1] would raise ValueError. In [174]: df  pd.DataFrame([[1, 2], [3, 4], [5, 6]], .....: indexlist(abc), .....: columns[A, B]) .....: In [175]: s  (df[A]  2) In [176]: s Out[176]: a False b True c True Name: A, dtype: bool In [177]: df.loc[s, B] Out[177]: b 4 c 6 Name: B, dtype: int64 In [178]: df.iloc[s.values, 1] Out[178]: b 4 c 6 Name: B, dtype: int64 Indexing with isin Consider the isin() method of Series, which returns a boolean vector that is true wherever the Series elements exist in the passed list. This allows you to select rows where one or more columns have values you want: In [179]: s  pd.Series(np.arange(5), indexnp.arange(5)[::-1], dtypeint64) In [180]: s Out[180]: 4 0 3 1 2 2 1 3 0 4 dtype: int64 In [181]: s.isin([2, 4, 6]) Out[181]: 4 False 3 False 2 True 1 False 0 True dtype: bool In [182]: s[s.isin([2, 4, 6])] Out[182]: 2 2 0 4 dtype: int64 The same method is available for Index objects and is useful for the cases when you dont know which of the sought labels are in fact present: In [183]: s[s.index.isin([2, 4, 6])] Out[183]: 4 0 2 2 dtype: int64  compare it to the following In [184]: s.reindex([2, 4, 6]) Out[184]: 2 2.0 4 0.0 6 NaN dtype: float64 In addition to that, MultiIndex allows selecting a separate level to use in the membership check: In [185]: s_mi  pd.Series(np.arange(6), .....: indexpd.MultiIndex.from_product([[0, 1], [a, b, c]])) .....: In [186]: s_mi Out[186]: 0 a 0 b 1 c 2 1 a 3 b 4 c 5 dtype: int64 In [187]: s_mi.iloc[s_mi.index.isin([(1, a), (2, b), (0, c)])] Out[187]: 0 c 2 1 a 3 dtype: int64 In [188]: s_mi.iloc[s_mi.index.isin([a, c, e], level1)] Out[188]: 0 a 0 c 2 1 a 3 c 5 dtype: int64 DataFrame also has an isin() method. When calling isin, pass a set of values as either an array or dict. If values is an array, isin returns a DataFrame of booleans that is the same shape as the original DataFrame, with True wherever the element is in the sequence of values. In [189]: df  pd.DataFrame({vals: [1, 2, 3, 4], ids: [a, b, f, n], .....: ids2: [a, n, c, n]}) .....: In [190]: values  [a, b, 1, 3] In [191]: df.isin(values) Out[191]: vals ids ids2 0 True True True 1 False True False 2 True False False 3 False False False Oftentimes youll want to match certain values with certain columns. Just make values a dict where the key is the column, and the value is a list of items you want to check for. In [192]: values  {ids: [a, b], vals: [1, 3]} In [193]: df.isin(values) Out[193]: vals ids ids2 0 True True False 1 False True False 2 True False False 3 False False False To return the DataFrame of booleans where the values are not in the original DataFrame, use the  operator: In [194]: values  {ids: [a, b], vals: [1, 3]} In [195]: df.isin(values) Out[195]: vals ids ids2 0 False False True 1 True False True 2 False True True 3 True True True Combine DataFrames isin with the any() and all() methods to quickly select subsets of your data that meet a given criteria. To select a row where each column meets its own criterion: In [196]: values  {ids: [a, b], ids2: [a, c], vals: [1, 3]} In [197]: row_mask  df.isin(values).all(1) In [198]: df[row_mask] Out[198]: vals ids ids2 0 1 a a The where() Method and Masking Selecting values from a Series with a boolean vector generally returns a subset of the data. To guarantee that selection output has the same shape as the original data, you can use the where method in Series and DataFrame. To return only the selected rows: In [199]: s[s  0] Out[199]: 3 1 2 2 1 3 0 4 dtype: int64 To return a Series of the same shape as the original: In [200]: s.where(s  0) Out[200]: 4 NaN 3 1.0 2 2.0 1 3.0 0 4.0 dtype: float64 Selecting values from a DataFrame with a boolean criterion now also preserves input data shape. where is used under the hood as the implementation. The code below is equivalent to df.where(df  0). In [201]: dates  pd.date_range(112000, periods8) In [202]: df  pd.DataFrame(np.random.randn(8, 4), .....: indexdates, columns[A, B, C, D]) .....: In [203]: df[df  0] Out[203]: A B C D 2000-01-01 -2.104139 -1.309525 NaN NaN 2000-01-02 -0.352480 NaN -1.192319 NaN 2000-01-03 -0.864883 NaN -0.227870 NaN 2000-01-04 NaN -1.222082 NaN -1.233203 2000-01-05 NaN -0.605656 -1.169184 NaN 2000-01-06 NaN -0.948458 NaN -0.684718 2000-01-07 -2.670153 -0.114722 NaN -0.048048 2000-01-08 NaN NaN -0.048788 -0.808838 In addition, where takes an optional other argument for replacement of values where the condition is False, in the returned copy. In [204]: df.where(df  0, -df) Out[204]: A B C D 2000-01-01 -2.104139 -1.309525 -0.485855 -0.245166 2000-01-02 -0.352480 -0.390389 -1.192319 -1.655824 2000-01-03 -0.864883 -0.299674 -0.227870 -0.281059 2000-01-04 -0.846958 -1.222082 -0.600705 -1.233203 2000-01-05 -0.669692 -0.605656 -1.169184 -0.342416 2000-01-06 -0.868584 -0.948458 -2.297780 -0.684718 2000-01-07 -2.670153 -0.114722 -0.168904 -0.048048 2000-01-08 -0.801196 -1.392071 -0.048788 -0.808838 You may wish to set values based on some boolean criteria. This can be done intuitively like so: In [205]: s2  s.copy() In [206]: s2[s2  0]  0 In [207]: s2 Out[207]: 4 0 3 1 2 2 1 3 0 4 dtype: int64 In [208]: df2  df.copy() In [209]: df2[df2  0]  0 In [210]: df2 Out[210]: A B C D 2000-01-01 0.000000 0.000000 0.485855 0.245166 2000-01-02 0.000000 0.390389 0.000000 1.655824 2000-01-03 0.000000 0.299674 0.000000 0.281059 2000-01-04 0.846958 0.000000 0.600705 0.000000 2000-01-05 0.669692 0.000000 0.000000 0.342416 2000-01-06 0.868584 0.000000 2.297780 0.000000 2000-01-07 0.000000 0.000000 0.168904 0.000000 2000-01-08 0.801196 1.392071 0.000000 0.000000 where returns a modified copy of the data. Note The signature for DataFrame.where() differs from numpy.where(). Roughly df1.where(m, df2) is equivalent to np.where(m, df1, df2). In [211]: df.where(df  0, -df)  np.where(df  0, df, -df) Out[211]: A B C D 2000-01-01 True True True True 2000-01-02 True True True True 2000-01-03 True True True True 2000-01-04 True True True True 2000-01-05 True True True True 2000-01-06 True True True True 2000-01-07 True True True True 2000-01-08 True True True True Alignment Furthermore, where aligns the input boolean condition (ndarray or DataFrame), such that partial selection with setting is possible. This is analogous to partial setting via .loc (but on the contents rather than the axis labels). In [212]: df2  df.copy() In [213]: df2[df2[1:4]  0]  3 In [214]: df2 Out[214]: A B C D 2000-01-01 -2.104139 -1.309525 0.485855 0.245166 2000-01-02 -0.352480 3.000000 -1.192319 3.000000 2000-01-03 -0.864883 3.000000 -0.227870 3.000000 2000-01-04 3.000000 -1.222082 3.000000 -1.233203 2000-01-05 0.669692 -0.605656 -1.169184 0.342416 2000-01-06 0.868584 -0.948458 2.297780 -0.684718 2000-01-07 -2.670153 -0.114722 0.168904 -0.048048 2000-01-08 0.801196 1.392071 -0.048788 -0.808838 Where can also accept axis and level parameters to align the input when performing the where. In [215]: df2  df.copy() In [216]: df2.where(df2  0, df2[A], axisindex) Out[216]: A B C D 2000-01-01 -2.104139 -2.104139 0.485855 0.245166 2000-01-02 -0.352480 0.390389 -0.352480 1.655824 2000-01-03 -0.864883 0.299674 -0.864883 0.281059 2000-01-04 0.846958 0.846958 0.600705 0.846958 2000-01-05 0.669692 0.669692 0.669692 0.342416 2000-01-06 0.868584 0.868584 2.297780 0.868584 2000-01-07 -2.670153 -2.670153 0.168904 -2.670153 2000-01-08 0.801196 1.392071 0.801196 0.801196 This is equivalent to (but faster than) the following. In [217]: df2  df.copy() In [218]: df.apply(lambda x, y: x.where(x  0, y), ydf[A]) Out[218]: A B C D 2000-01-01 -2.104139 -2.104139 0.485855 0.245166 2000-01-02 -0.352480 0.390389 -0.352480 1.655824 2000-01-03 -0.864883 0.299674 -0.864883 0.281059 2000-01-04 0.846958 0.846958 0.600705 0.846958 2000-01-05 0.669692 0.669692 0.669692 0.342416 2000-01-06 0.868584 0.868584 2.297780 0.868584 2000-01-07 -2.670153 -2.670153 0.168904 -2.670153 2000-01-08 0.801196 1.392071 0.801196 0.801196 where can accept a callable as condition and other arguments. The function must be with one argument (the calling Series or DataFrame) and that returns valid output as condition and other argument. In [219]: df3  pd.DataFrame({A: [1, 2, 3], .....: B: [4, 5, 6], .....: C: [7, 8, 9]}) .....: In [220]: df3.where(lambda x: x  4, lambda x: x  10) Out[220]: A B C 0 11 14 7 1 12 5 8 2 13 6 9 Mask mask() is the inverse boolean operation of where. In [221]: s.mask(s  0) Out[221]: 4 NaN 3 NaN 2 NaN 1 NaN 0 NaN dtype: float64 In [222]: df.mask(df  0) Out[222]: A B C D 2000-01-01 -2.104139 -1.309525 NaN NaN 2000-01-02 -0.352480 NaN -1.192319 NaN 2000-01-03 -0.864883 NaN -0.227870 NaN 2000-01-04 NaN -1.222082 NaN -1.233203 2000-01-05 NaN -0.605656 -1.169184 NaN 2000-01-06 NaN -0.948458 NaN -0.684718 2000-01-07 -2.670153 -0.114722 NaN -0.048048 2000-01-08 NaN NaN -0.048788 -0.808838 Setting with enlargement conditionally using numpy() An alternative to where() is to use numpy.where(). Combined with setting a new column, you can use it to enlarge a DataFrame where the values are determined conditionally. Consider you have two choices to choose from in the following DataFrame. And you want to set a new column color to green when the second column has Z. You can do the following: In [223]: df  pd.DataFrame({col1: list(ABBC), col2: list(ZZXY)}) In [224]: df[color]  np.where(df[col2]  Z, green, red) In [225]: df Out[225]: col1 col2 color 0 A Z green 1 B Z green 2 B X red 3 C Y red If you have multiple conditions, you can use numpy.select() to achieve that. Say corresponding to three conditions there are three choice of colors, with a fourth color as a fallback, you can do the following. In [226]: conditions  [ .....: (df[col2]  Z)  (df[col1]  A), .....: (df[col2]  Z)  (df[col1]  B), .....: (df[col1]  B) .....: ] .....: In [227]: choices  [yellow, blue, purple] In [228]: df[color]  np.select(conditions, choices, defaultblack) In [229]: df Out[229]: col1 col2 color 0 A Z yellow 1 B Z blue 2 B X purple 3 C Y black The query() Method DataFrame objects have a query() method that allows selection using an expression. You can get the value of the frame where column b has values between the values of columns a and c. For example: In [230]: n  10 In [231]: df  pd.DataFrame(np.random.rand(n, 3), columnslist(abc)) In [232]: df Out[232]: a b c 0 0.438921 0.118680 0.863670 1 0.138138 0.577363 0.686602 2 0.595307 0.564592 0.520630 3 0.913052 0.926075 0.616184 4 0.078718 0.854477 0.898725 5 0.076404 0.523211 0.591538 6 0.792342 0.216974 0.564056 7 0.397890 0.454131 0.915716 8 0.074315 0.437913 0.019794 9 0.559209 0.502065 0.026437  pure python In [233]: df[(df[a]  df[b])  (df[b]  df[c])] Out[233]: a b c 1 0.138138 0.577363 0.686602 4 0.078718 0.854477 0.898725 5 0.076404 0.523211 0.591538 7 0.397890 0.454131 0.915716  query In [234]: df.query((a  b)  (b  c)) Out[234]: a b c 1 0.138138 0.577363 0.686602 4 0.078718 0.854477 0.898725 5 0.076404 0.523211 0.591538 7 0.397890 0.454131 0.915716 Do the same thing but fall back on a named index if there is no column with the name a. In [235]: df  pd.DataFrame(np.random.randint(n  2, size(n, 2)), columnslist(bc)) In [236]: df.index.name  a In [237]: df Out[237]: b c a 0 0 4 1 0 1 2 3 4 3 4 3 4 1 4 5 0 3 6 0 1 7 3 4 8 2 3 9 1 1 In [238]: df.query(a  b and b  c) Out[238]: b c a 2 3 4 If instead you dont want to or cannot name your index, you can use the name index in your query expression: In [239]: df  pd.DataFrame(np.random.randint(n, size(n, 2)), columnslist(bc)) In [240]: df Out[240]: b c 0 3 1 1 3 0 2 5 6 3 5 2 4 7 4 5 0 1 6 2 5 7 0 1 8 6 0 9 7 9 In [241]: df.query(index  b  c) Out[241]: b c 2 5 6 Note If the name of your index overlaps with a column name, the column name is given precedence. For example, In [242]: df  pd.DataFrame({a: np.random.randint(5, size5)}) In [243]: df.index.name  a In [244]: df.query(a  2)  uses the column a, not the index Out[244]: a a 1 3 3 3 You can still use the index in a query expression by using the special identifier index: In [245]: df.query(index  2) Out[245]: a a 3 3 4 2 If for some reason you have a column named index, then you can refer to the index as ilevel_0 as well, but at this point you should consider renaming your columns to something less ambiguous. MultiIndex query() Syntax You can also use the levels of a DataFrame with a MultiIndex as if they were columns in the frame: In [246]: n  10 In [247]: colors  np.random.choice([red, green], sizen) In [248]: foods  np.random.choice([eggs, ham], sizen) In [249]: colors Out[249]: array([red, red, red, green, green, green, green, green, green, green], dtypeU5) In [250]: foods Out[250]: array([ham, ham, eggs, eggs, eggs, ham, ham, eggs, eggs, eggs], dtypeU4) In [251]: index  pd.MultiIndex.from_arrays([colors, foods], names[color, food]) In [252]: df  pd.DataFrame(np.random.randn(n, 2), indexindex) In [253]: df Out[253]: 0 1 color food red ham 0.194889 -0.381994 ham 0.318587 2.089075 eggs -0.728293 -0.090255 green eggs -0.748199 1.318931 eggs -2.029766 0.792652 ham 0.461007 -0.542749 ham -0.305384 -0.479195 eggs 0.095031 -0.270099 eggs -0.707140 -0.773882 eggs 0.229453 0.304418 In [254]: df.query(color  red) Out[254]: 0 1 color food red ham 0.194889 -0.381994 ham 0.318587 2.089075 eggs -0.728293 -0.090255 If the levels of the MultiIndex are unnamed, you can refer to them using special names: In [255]: df.index.names  [None, None] In [256]: df Out[256]: 0 1 red ham 0.194889 -0.381994 ham 0.318587 2.089075 eggs -0.728293 -0.090255 green eggs -0.748199 1.318931 eggs -2.029766 0.792652 ham 0.461007 -0.542749 ham -0.305384 -0.479195 eggs 0.095031 -0.270099 eggs -0.707140 -0.773882 eggs 0.229453 0.304418 In [257]: df.query(ilevel_0  red) Out[257]: 0 1 red ham 0.194889 -0.381994 ham 0.318587 2.089075 eggs -0.728293 -0.090255 The convention is ilevel_0, which means index level 0 for the 0th level of the index. query() Use Cases A use case for query() is when you have a collection of DataFrame objects that have a subset of column names (or index levelsnames) in common. You can pass the same query to both frames without having to specify which frame youre interested in querying In [258]: df  pd.DataFrame(np.random.rand(n, 3), columnslist(abc)) In [259]: df Out[259]: a b c 0 0.224283 0.736107 0.139168 1 0.302827 0.657803 0.713897 2 0.611185 0.136624 0.984960 3 0.195246 0.123436 0.627712 4 0.618673 0.371660 0.047902 5 0.480088 0.062993 0.185760 6 0.568018 0.483467 0.445289 7 0.309040 0.274580 0.587101 8 0.258993 0.477769 0.370255 9 0.550459 0.840870 0.304611 In [260]: df2  pd.DataFrame(np.random.rand(n  2, 3), columnsdf.columns) In [261]: df2 Out[261]: a b c 0 0.357579 0.229800 0.596001 1 0.309059 0.957923 0.965663 2 0.123102 0.336914 0.318616 3 0.526506 0.323321 0.860813 4 0.518736 0.486514 0.384724 5 0.190804 0.505723 0.614533 6 0.891939 0.623977 0.676639 7 0.480559 0.378528 0.460858 8 0.420223 0.136404 0.141295 9 0.732206 0.419540 0.604675 10 0.604466 0.848974 0.896165 11 0.589168 0.920046 0.732716 In [262]: expr  0.0  a  c  0.5 In [263]: map(lambda frame: frame.query(expr), [df, df2]) Out[263]: map at 0x7f946de71e40 query() Python versus pandas Syntax Comparison Full numpy-like syntax: In [264]: df  pd.DataFrame(np.random.randint(n, size(n, 3)), columnslist(abc)) In [265]: df Out[265]: a b c 0 7 8 9 1 1 0 7 2 2 7 2 3 6 2 2 4 2 6 3 5 3 8 2 6 1 7 2 7 5 1 5 8 9 8 0 9 1 5 0 In [266]: df.query((a  b)  (b  c)) Out[266]: a b c 0 7 8 9 In [267]: df[(df[a]  df[b])  (df[b]  df[c])] Out[267]: a b c 0 7 8 9 Slightly nicer by removing the parentheses (comparison operators bind tighter than  and ): In [268]: df.query(a  b  b  c) Out[268]: a b c 0 7 8 9 Use English instead of symbols: In [269]: df.query(a  b and b  c) Out[269]: a b c 0 7 8 9 Pretty close to how you might write it on paper: In [270]: df.query(a  b  c) Out[270]: a b c 0 7 8 9 The in and not in operators query() also supports special use of Pythons in and not in comparison operators, providing a succinct syntax for calling the isin method of a Series or DataFrame.  get all rows where columns a and b have overlapping values In [271]: df  pd.DataFrame({a: list(aabbccddeeff), b: list(aaaabbbbcccc), .....: c: np.random.randint(5, size12), .....: d: np.random.randint(9, size12)}) .....: In [272]: df Out[272]: a b c d 0 a a 2 6 1 a a 4 7 2 b a 1 6 3 b a 2 1 4 c b 3 6 5 c b 0 2 6 d b 3 3 7 d b 2 1 8 e c 4 3 9 e c 2 0 10 f c 0 6 11 f c 1 2 In [273]: df.query(a in b) Out[273]: a b c d 0 a a 2 6 1 a a 4 7 2 b a 1 6 3 b a 2 1 4 c b 3 6 5 c b 0 2  How youd do it in pure Python In [274]: df[df[a].isin(df[b])] Out[274]: a b c d 0 a a 2 6 1 a a 4 7 2 b a 1 6 3 b a 2 1 4 c b 3 6 5 c b 0 2 In [275]: df.query(a not in b) Out[275]: a b c d 6 d b 3 3 7 d b 2 1 8 e c 4 3 9 e c 2 0 10 f c 0 6 11 f c 1 2  pure Python In [276]: df[df[a].isin(df[b])] Out[276]: a b c d 6 d b 3 3 7 d b 2 1 8 e c 4 3 9 e c 2 0 10 f c 0 6 11 f c 1 2 You can combine this with other expressions for very succinct queries:  rows where cols a and b have overlapping values  and col cs values are less than col ds In [277]: df.query(a in b and c  d) Out[277]: a b c d 0 a a 2 6 1 a a 4 7 2 b a 1 6 4 c b 3 6 5 c b 0 2  pure Python In [278]: df[df[b].isin(df[a])  (df[c]  df[d])] Out[278]: a b c d 0 a a 2 6 1 a a 4 7 2 b a 1 6 4 c b 3 6 5 c b 0 2 10 f c 0 6 11 f c 1 2 Note Note that in and not in are evaluated in Python, since numexpr has no equivalent of this operation. However, only the innot in expression itself is evaluated in vanilla Python. For example, in the expression df.query(a in b  c  d) (b  c  d) is evaluated by numexpr and then the in operation is evaluated in plain Python. In general, any operations that can be evaluated using numexpr will be. Special use of the  operator with list objects Comparing a list of values to a column using ! works similarly to innot in. In [279]: df.query(b  [a, b, c]) Out[279]: a b c d 0 a a 2 6 1 a a 4 7 2 b a 1 6 3 b a 2 1 4 c b 3 6 5 c b 0 2 6 d b 3 3 7 d b 2 1 8 e c 4 3 9 e c 2 0 10 f c 0 6 11 f c 1 2  pure Python In [280]: df[df[b].isin([a, b, c])] Out[280]: a b c d 0 a a 2 6 1 a a 4 7 2 b a 1 6 3 b a 2 1 4 c b 3 6 5 c b 0 2 6 d b 3 3 7 d b 2 1 8 e c 4 3 9 e c 2 0 10 f c 0 6 11 f c 1 2 In [281]: df.query(c  [1, 2]) Out[281]: a b c d 0 a a 2 6 2 b a 1 6 3 b a 2 1 7 d b 2 1 9 e c 2 0 11 f c 1 2 In [282]: df.query(c ! [1, 2]) Out[282]: a b c d 1 a a 4 7 4 c b 3 6 5 c b 0 2 6 d b 3 3 8 e c 4 3 10 f c 0 6  using innot in In [283]: df.query([1, 2] in c) Out[283]: a b c d 0 a a 2 6 2 b a 1 6 3 b a 2 1 7 d b 2 1 9 e c 2 0 11 f c 1 2 In [284]: df.query([1, 2] not in c) Out[284]: a b c d 1 a a 4 7 4 c b 3 6 5 c b 0 2 6 d b 3 3 8 e c 4 3 10 f c 0 6  pure Python In [285]: df[df[c].isin([1, 2])] Out[285]: a b c d 0 a a 2 6 2 b a 1 6 3 b a 2 1 7 d b 2 1 9 e c 2 0 11 f c 1 2 Boolean operators You can negate boolean expressions with the word not or the  operator. In [286]: df  pd.DataFrame(np.random.rand(n, 3), columnslist(abc)) In [287]: df[bools]  np.random.rand(len(df))  0.5 In [288]: df.query(bools) Out[288]: a b c bools 2 0.697753 0.212799 0.329209 False 7 0.275396 0.691034 0.826619 False 8 0.190649 0.558748 0.262467 False In [289]: df.query(not bools) Out[289]: a b c bools 2 0.697753 0.212799 0.329209 False 7 0.275396 0.691034 0.826619 False 8 0.190649 0.558748 0.262467 False In [290]: df.query(not bools)  df[df[bools]] Out[290]: a b c bools 2 True True True True 7 True True True True 8 True True True True Of course, expressions can be arbitrarily complex too:  short query syntax In [291]: shorter  df.query(a  b  c and (not bools) or bools  2)  equivalent in pure Python In [292]: longer  df[(df[a]  df[b]) .....:  (df[b]  df[c]) .....:  (df[bools]) .....:  (df[bools]  2)] .....: In [293]: shorter Out[293]: a b c bools 7 0.275396 0.691034 0.826619 False In [294]: longer Out[294]: a b c bools 7 0.275396 0.691034 0.826619 False In [295]: shorter  longer Out[295]: a b c bools 7 True True True True Performance of query() DataFrame.query() using numexpr is slightly faster than Python for large frames. You will only see the performance benefits of using the numexpr engine with DataFrame.query() if your frame has more than approximately 100,000 rows. This plot was created using a DataFrame with 3 columns each containing floating point values generated using numpy.random.randn(). In [296]: df  pd.DataFrame(np.random.randn(8, 4), .....: indexdates, columns[A, B, C, D]) .....: In [297]: df2  df.copy() Duplicate data If you want to identify and remove duplicate rows in a DataFrame, there are two methods that will help: duplicated and drop_duplicates. Each takes as an argument the columns to use to identify duplicated rows. duplicated returns a boolean vector whose length is the number of rows, and which indicates whether a row is duplicated. drop_duplicates removes duplicate rows. By default, the first observed row of a duplicate set is considered unique, but each method has a keep parameter to specify targets to be kept. keepfirst (default): mark  drop duplicates except for the first occurrence. keeplast: mark  drop duplicates except for the last occurrence. keepFalse: mark  drop all duplicates. In [298]: df2  pd.DataFrame({a: [one, one, two, two, two, three, four], .....: b: [x, y, x, y, x, x, x], .....: c: np.random.randn(7)}) .....: In [299]: df2 Out[299]: a b c 0 one x -1.067137 1 one y 0.309500 2 two x -0.211056 3 two y -1.842023 4 two x -0.390820 5 three x -1.964475 6 four x 1.298329 In [300]: df2.duplicated(a) Out[300]: 0 False 1 True 2 False 3 True 4 True 5 False 6 False dtype: bool In [301]: df2.duplicated(a, keeplast) Out[301]: 0 True 1 False 2 True 3 True 4 False 5 False 6 False dtype: bool In [302]: df2.duplicated(a, keepFalse) Out[302]: 0 True 1 True 2 True 3 True 4 True 5 False 6 False dtype: bool In [303]: df2.drop_duplicates(a) Out[303]: a b c 0 one x -1.067137 2 two x -0.211056 5 three x -1.964475 6 four x 1.298329 In [304]: df2.drop_duplicates(a, keeplast) Out[304]: a b c 1 one y 0.309500 4 two x -0.390820 5 three x -1.964475 6 four x 1.298329 In [305]: df2.drop_duplicates(a, keepFalse) Out[305]: a b c 5 three x -1.964475 6 four x 1.298329 Also, you can pass a list of columns to identify duplications. In [306]: df2.duplicated([a, b]) Out[306]: 0 False 1 False 2 False 3 False 4 True 5 False 6 False dtype: bool In [307]: df2.drop_duplicates([a, b]) Out[307]: a b c 0 one x -1.067137 1 one y 0.309500 2 two x -0.211056 3 two y -1.842023 5 three x -1.964475 6 four x 1.298329 To drop duplicates by index value, use Index.duplicated then perform slicing. The same set of options are available for the keep parameter. In [308]: df3  pd.DataFrame({a: np.arange(6), .....: b: np.random.randn(6)}, .....: index[a, a, b, c, b, a]) .....: In [309]: df3 Out[309]: a b a 0 1.440455 a 1 2.456086 b 2 1.038402 c 3 -0.894409 b 4 0.683536 a 5 3.082764 In [310]: df3.index.duplicated() Out[310]: array([False, True, False, False, True, True]) In [311]: df3[df3.index.duplicated()] Out[311]: a b a 0 1.440455 b 2 1.038402 c 3 -0.894409 In [312]: df3[df3.index.duplicated(keeplast)] Out[312]: a b c 3 -0.894409 b 4 0.683536 a 5 3.082764 In [313]: df3[df3.index.duplicated(keepFalse)] Out[313]: a b c 3 -0.894409 Dictionary-like get() method Each of Series or DataFrame have a get method which can return a default value. In [314]: s  pd.Series([1, 2, 3], index[a, b, c]) In [315]: s.get(a)  equivalent to s[a] Out[315]: 1 In [316]: s.get(x, default-1) Out[316]: -1 Looking up values by indexcolumn labels Sometimes you want to extract a set of values given a sequence of row labels and column labels, this can be achieved by pandas.factorize and NumPy indexing. For instance: In [317]: df  pd.DataFrame({col: [A, A, B, B], .....: A: [80, 23, np.nan, 22], .....: B: [80, 55, 76, 67]}) .....: In [318]: df Out[318]: col A B 0 A 80.0 80 1 A 23.0 55 2 B NaN 76 3 B 22.0 67 In [319]: idx, cols  pd.factorize(df[col]) In [320]: df.reindex(cols, axis1).to_numpy()[np.arange(len(df)), idx] Out[320]: array([80., 23., 76., 67.]) Formerly this could be achieved with the dedicated DataFrame.lookup method which was deprecated in version 1.2.0 and removed in version 2.0.0. Index objects The pandas Index class and its subclasses can be viewed as implementing an ordered multiset. Duplicates are allowed. Index also provides the infrastructure necessary for lookups, data alignment, and reindexing. The easiest way to create an Index directly is to pass a list or other sequence to Index: In [321]: index  pd.Index([e, d, a, b]) In [322]: index Out[322]: Index([e, d, a, b], dtypeobject) In [323]: d in index Out[323]: True or using numbers: In [324]: index  pd.Index([1, 5, 12]) In [325]: index Out[325]: Index([1, 5, 12], dtypeint64) In [326]: 5 in index Out[326]: True If no dtype is given, Index tries to infer the dtype from the data. It is also possible to give an explicit dtype when instantiating an Index: In [327]: index  pd.Index([e, d, a, b], dtypestring) In [328]: index Out[328]: Index([e, d, a, b], dtypestring) In [329]: index  pd.Index([1, 5, 12], dtypeint8) In [330]: index Out[330]: Index([1, 5, 12], dtypeint8) In [331]: index  pd.Index([1, 5, 12], dtypefloat32) In [332]: index Out[332]: Index([1.0, 5.0, 12.0], dtypefloat32) You can also pass a name to be stored in the index: In [333]: index  pd.Index([e, d, a, b], namesomething) In [334]: index.name Out[334]: something The name, if set, will be shown in the console display: In [335]: index  pd.Index(list(range(5)), namerows) In [336]: columns  pd.Index([A, B, C], namecols) In [337]: df  pd.DataFrame(np.random.randn(5, 3), indexindex, columnscolumns) In [338]: df Out[338]: cols A B C rows 0 1.295989 -1.051694 1.340429 1 -2.366110 0.428241 0.387275 2 0.433306 0.929548 0.278094 3 2.154730 -0.315628 0.264223 4 1.126818 1.132290 -0.353310 In [339]: df[A] Out[339]: rows 0 1.295989 1 -2.366110 2 0.433306 3 2.154730 4 1.126818 Name: A, dtype: float64 Setting metadata Indexes are mostly immutable, but it is possible to set and change their name attribute. You can use the rename, set_names to set these attributes directly, and they default to returning a copy. See Advanced Indexing for usage of MultiIndexes. In [340]: ind  pd.Index([1, 2, 3]) In [341]: ind.rename(apple) Out[341]: Index([1, 2, 3], dtypeint64, nameapple) In [342]: ind Out[342]: Index([1, 2, 3], dtypeint64) In [343]: ind  ind.set_names([apple]) In [344]: ind.name  bob In [345]: ind Out[345]: Index([1, 2, 3], dtypeint64, namebob) set_names, set_levels, and set_codes also take an optional level argument In [346]: index  pd.MultiIndex.from_product([range(3), [one, two]], names[first, second]) In [347]: index Out[347]: MultiIndex([(0, one), (0, two), (1, one), (1, two), (2, one), (2, two)], names[first, second]) In [348]: index.levels[1] Out[348]: Index([one, two], dtypeobject, namesecond) In [349]: index.set_levels([a, b], level1) Out[349]: MultiIndex([(0, a), (0, b), (1, a), (1, b), (2, a), (2, b)], names[first, second]) Set operations on Index objects The two main operations are union and intersection. Difference is provided via the .difference() method. In [350]: a  pd.Index([c, b, a]) In [351]: b  pd.Index([c, e, d]) In [352]: a.difference(b) Out[352]: Index([a, b], dtypeobject) Also available is the symmetric_difference operation, which returns elements that appear in either idx1 or idx2, but not in both. This is equivalent to the Index created by idx1.difference(idx2).union(idx2.difference(idx1)), with duplicates dropped. In [353]: idx1  pd.Index([1, 2, 3, 4]) In [354]: idx2  pd.Index([2, 3, 4, 5]) In [355]: idx1.symmetric_difference(idx2) Out[355]: Index([1, 5], dtypeint64) Note The resulting index from a set operation will be sorted in ascending order. When performing Index.union() between indexes with different dtypes, the indexes must be cast to a common dtype. Typically, though not always, this is object dtype. The exception is when performing a union between integer and float data. In this case, the integer values are converted to float In [356]: idx1  pd.Index([0, 1, 2]) In [357]: idx2  pd.Index([0.5, 1.5]) In [358]: idx1.union(idx2) Out[358]: Index([0.0, 0.5, 1.0, 1.5, 2.0], dtypefloat64) Missing values Important Even though Index can hold missing values (NaN), it should be avoided if you do not want any unexpected results. For example, some operations exclude missing values implicitly. Index.fillna fills missing values with specified scalar value. In [359]: idx1  pd.Index([1, np.nan, 3, 4]) In [360]: idx1 Out[360]: Index([1.0, nan, 3.0, 4.0], dtypefloat64) In [361]: idx1.fillna(2) Out[361]: Index([1.0, 2.0, 3.0, 4.0], dtypefloat64) In [362]: idx2  pd.DatetimeIndex([pd.Timestamp(2011-01-01), .....: pd.NaT, .....: pd.Timestamp(2011-01-03)]) .....: In [363]: idx2 Out[363]: DatetimeIndex([2011-01-01, NaT, 2011-01-03], dtypedatetime64[ns], freqNone) In [364]: idx2.fillna(pd.Timestamp(2011-01-02)) Out[364]: DatetimeIndex([2011-01-01, 2011-01-02, 2011-01-03], dtypedatetime64[ns], freqNone) Set  reset index Occasionally you will load or create a data set into a DataFrame and want to add an index after youve already done so. There are a couple of different ways. Set an index DataFrame has a set_index() method which takes a column name (for a regular Index) or a list of column names (for a MultiIndex). To create a new, re-indexed DataFrame: In [365]: data  pd.DataFrame({a: [bar, bar, foo, foo], .....: b: [one, two, one, two], .....: c: [z, y, x, w], .....: d: [1., 2., 3, 4]}) .....: In [366]: data Out[366]: a b c d 0 bar one z 1.0 1 bar two y 2.0 2 foo one x 3.0 3 foo two w 4.0 In [367]: indexed1  data.set_index(c) In [368]: indexed1 Out[368]: a b d c z bar one 1.0 y bar two 2.0 x foo one 3.0 w foo two 4.0 In [369]: indexed2  data.set_index([a, b]) In [370]: indexed2 Out[370]: c d a b bar one z 1.0 two y 2.0 foo one x 3.0 two w 4.0 The append keyword option allow you to keep the existing index and append the given columns to a MultiIndex: In [371]: frame  data.set_index(c, dropFalse) In [372]: frame  frame.set_index([a, b], appendTrue) In [373]: frame Out[373]: c d c a b z bar one z 1.0 y bar two y 2.0 x foo one x 3.0 w foo two w 4.0 Other options in set_index allow you not drop the index columns. In [374]: data.set_index(c, dropFalse) Out[374]: a b c d c z bar one z 1.0 y bar two y 2.0 x foo one x 3.0 w foo two w 4.0 Reset the index As a convenience, there is a new function on DataFrame called reset_index() which transfers the index values into the DataFrames columns and sets a simple integer index. This is the inverse operation of set_index(). In [375]: data Out[375]: a b c d 0 bar one z 1.0 1 bar two y 2.0 2 foo one x 3.0 3 foo two w 4.0 In [376]: data.reset_index() Out[376]: index a b c d 0 0 bar one z 1.0 1 1 bar two y 2.0 2 2 foo one x 3.0 3 3 foo two w 4.0 The output is more similar to a SQL table or a record array. The names for the columns derived from the index are the ones stored in the names attribute. You can use the level keyword to remove only a portion of the index: In [377]: frame Out[377]: c d c a b z bar one z 1.0 y bar two y 2.0 x foo one x 3.0 w foo two w 4.0 In [378]: frame.reset_index(level1) Out[378]: a c d c b z one bar z 1.0 y two bar y 2.0 x one foo x 3.0 w two foo w 4.0 reset_index takes an optional parameter drop which if true simply discards the index, instead of putting index values in the DataFrames columns. Adding an ad hoc index You can assign a custom index to the index attribute: In [379]: df_idx  pd.DataFrame(range(4)) In [380]: df_idx.index  pd.Index([10, 20, 30, 40], namea) In [381]: df_idx Out[381]: 0 a 10 0 20 1 30 2 40 3 Returning a view versus a copy Warning Copy-on-Write will become the new default in pandas 3.0. This means that chained indexing will never work. As a consequence, the SettingWithCopyWarning wont be necessary anymore. See this section for more context. We recommend turning Copy-on-Write on to leverage the improvements with  pd.options.mode.copy_on_write  True  even before pandas 3.0 is available. When setting values in a pandas object, care must be taken to avoid what is called chained indexing. Here is an example. In [382]: dfmi  pd.DataFrame([list(abcd), .....: list(efgh), .....: list(ijkl), .....: list(mnop)], .....: columnspd.MultiIndex.from_product([[one, two], .....: [first, second]])) .....: In [383]: dfmi Out[383]: one two first second first second 0 a b c d 1 e f g h 2 i j k l 3 m n o p Compare these two access methods: In [384]: dfmi[one][second] Out[384]: 0 b 1 f 2 j 3 n Name: second, dtype: object In [385]: dfmi.loc[:, (one, second)] Out[385]: 0 b 1 f 2 j 3 n Name: (one, second), dtype: object These both yield the same results, so which should you use? It is instructive to understand the order of operations on these and why method 2 (.loc) is much preferred over method 1 (chained []). dfmi[one] selects the first level of the columns and returns a DataFrame that is singly-indexed. Then another Python operation dfmi_with_one[second] selects the series indexed by second. This is indicated by the variable dfmi_with_one because pandas sees these operations as separate events. e.g. separate calls to __getitem__, so it has to treat them as linear operations, they happen one after another. Contrast this to df.loc[:,(one,second)] which passes a nested tuple of (slice(None),(one,second)) to a single call to __getitem__. This allows pandas to deal with this as a single entity. Furthermore this order of operations can be significantly faster, and allows one to index both axes if so desired. Why does assignment fail when using chained indexing? Warning Copy-on-Write will become the new default in pandas 3.0. This means than chained indexing will never work. As a consequence, the SettingWithCopyWarning wont be necessary anymore. See this section for more context. We recommend turning Copy-on-Write on to leverage the improvements with  pd.options.mode.copy_on_write  True  even before pandas 3.0 is available. The problem in the previous section is just a performance issue. Whats up with the SettingWithCopy warning? We dont usually throw warnings around when you do something that might cost a few extra milliseconds! But it turns out that assigning to the product of chained indexing has inherently unpredictable results. To see this, think about how the Python interpreter executes this code: dfmi.loc[:, (one, second)]  value  becomes dfmi.loc.__setitem__((slice(None), (one, second)), value) But this code is handled differently: dfmi[one][second]  value  becomes dfmi.__getitem__(one).__setitem__(second, value) See that __getitem__ in there? Outside of simple cases, its very hard to predict whether it will return a view or a copy (it depends on the memory layout of the array, about which pandas makes no guarantees), and therefore whether the __setitem__ will modify dfmi or a temporary object that gets thrown out immediately afterward. Thats what SettingWithCopy is warning you about! Note You may be wondering whether we should be concerned about the loc property in the first example. But dfmi.loc is guaranteed to be dfmi itself with modified indexing behavior, so dfmi.loc.__getitem__  dfmi.loc.__setitem__ operate on dfmi directly. Of course, dfmi.loc.__getitem__(idx) may be a view or a copy of dfmi. Sometimes a SettingWithCopy warning will arise at times when theres no obvious chained indexing going on. These are the bugs that SettingWithCopy is designed to catch! pandas is probably trying to warn you that youve done this: def do_something(df): foo  df[[bar, baz]]  Is foo a view? A copy? Nobody knows!  ... many lines here ...  We dont know whether this will modify df or not! foo[quux]  value return foo Yikes! Evaluation order matters Warning Copy-on-Write will become the new default in pandas 3.0. This means than chained indexing will never work. As a consequence, the SettingWithCopyWarning wont be necessary anymore. See this section for more context. We recommend turning Copy-on-Write on to leverage the improvements with  pd.options.mode.copy_on_write  True  even before pandas 3.0 is available. When you use chained indexing, the order and type of the indexing operation partially determine whether the result is a slice into the original object, or a copy of the slice. pandas has the SettingWithCopyWarning because assigning to a copy of a slice is frequently not intentional, but a mistake caused by chained indexing returning a copy where a slice was expected. If you would like pandas to be more or less trusting about assignment to a chained indexing expression, you can set the option mode.chained_assignment to one of these values: warn, the default, means a SettingWithCopyWarning is printed. raise means pandas will raise a SettingWithCopyError you have to deal with. None will suppress the warnings entirely. In [386]: dfb  pd.DataFrame({a: [one, one, two, .....: three, two, one, six], .....: c: np.arange(7)}) .....:  This will show the SettingWithCopyWarning  but the frame values will be set In [387]: dfb[c][dfb[a].str.startswith(o)]  42 This however is operating on a copy and will not work. In [388]: with pd.option_context(mode.chained_assignment,warn): .....: dfb[dfb[a].str.startswith(o)][c]  42 .....: A chained assignment can also crop up in setting in a mixed dtype frame. Note These setting rules apply to all of .loc.iloc. The following is the recommended access method using .loc for multiple items (using mask) and a single item using a fixed index: In [389]: dfc  pd.DataFrame({a: [one, one, two, .....: three, two, one, six], .....: c: np.arange(7)}) .....: In [390]: dfd  dfc.copy()  Setting multiple items using a mask In [391]: mask  dfd[a].str.startswith(o) In [392]: dfd.loc[mask, c]  42 In [393]: dfd Out[393]: a c 0 one 42 1 one 42 2 two 2 3 three 3 4 two 4 5 one 42 6 six 6  Setting a single item In [394]: dfd  dfc.copy() In [395]: dfd.loc[2, a]  11 In [396]: dfd Out[396]: a c 0 one 0 1 one 1 2 11 2 3 three 3 4 two 4 5 one 5 6 six 6 The following can work at times, but it is not guaranteed to, and therefore should be avoided: In [397]: dfd  dfc.copy() In [398]: dfd[a][2]  111 In [399]: dfd Out[399]: a c 0 one 0 1 one 1 2 111 2 3 three 3 4 two 4 5 one 5 6 six 6 Last, the subsequent example will not work at all, and so should be avoided: In [400]: with pd.option_context(mode.chained_assignment,raise): .....: dfd.loc[0][a]  1111 .....: --------------------------------------------------------------------------- SettingWithCopyError Traceback (most recent call last) ipython-input-400-32ce785aaa5b in ?() 1 with pd.option_context(mode.chained_assignment,raise): ---- 2 dfd.loc[0][a]  1111 workpandaspandaspandascoreseries.py in ?(self, key, value) 1293 ) 1294 1295 check_dict_or_set_indexers(key) 1296 key  com.apply_if_callable(key, self) - 1297 cacher_needs_updating  self._check_is_chained_assignment_possible() 1298 1299 if key is Ellipsis: 1300 key  slice(None) workpandaspandaspandascoreseries.py in ?(self) 1498 ref  self._get_cacher() 1499 if ref is not None and ref._is_mixed_type: 1500 self._check_setitem_copy(treferent, forceTrue) 1501 return True - 1502 return super()._check_is_chained_assignment_possible() workpandaspandaspandascoregeneric.py in ?(self) 4414 single-dtype meaning that the cacher should be updated following 4415 setting. 4416  4417 if self._is_copy: - 4418 self._check_setitem_copy(treferent) 4419 return False workpandaspandaspandascoregeneric.py in ?(self, t, force) 4488 indexing.htmlreturning-a-view-versus-a-copy 4489 ) 4490 4491 if value  raise: - 4492 raise SettingWithCopyError(t) 4493 if value  warn: 4494 warnings.warn(t, SettingWithCopyWarning, stacklevelfind_stack_level()) SettingWithCopyError: A value is trying to be set on a copy of a slice from a DataFrame See the caveats in the documentation: https:pandas.pydata.orgpandas-docsstableuser_guideindexing.htmlreturning-a-view-versus-a-copy Warning The chained assignment warnings  exceptions are aiming to inform the user of a possibly invalid assignment. There may be false positives; situations where a chained assignment is inadvertently reported. previous PyArrow Functionality next MultiIndex  advanced indexing On this page Different choices for indexing Basics Attribute access Slicing ranges Selection by label Slicing with labels Selection by position Selection by callable Combining positional and label-based indexing Reindexing Selecting random samples Setting with enlargement Fast scalar value getting and setting Boolean indexing Indexing with isin The where() Method and Masking Mask Setting with enlargement conditionally using numpy() The query() Method MultiIndex query() Syntax query() Use Cases query() Python versus pandas Syntax Comparison The in and not in operators Special use of the  operator with list objects Boolean operators Performance of query() Duplicate data Dictionary-like get() method Looking up values by indexcolumn labels Index objects Setting metadata Set operations on Index objects Missing values Set  reset index Set an index Reset the index Adding an ad hoc index Returning a view versus a copy Why does assignment fail when using chained indexing? Evaluation order matters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