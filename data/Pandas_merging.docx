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43"/>
        </w:rPr>
        <w:t>Pandas merging</w:t>
      </w:r>
    </w:p>
    <w:p>
      <w:r>
        <w:rPr>
          <w:i/>
          <w:sz w:val="28"/>
        </w:rPr>
        <w:t>Source: https://pandas.pydata.org/docs/user_guide/merging.html</w:t>
      </w:r>
    </w:p>
    <w:p>
      <w:r>
        <w:t>Merge, join, concatenate and compare  pandas 2.3.0 documentation Skip to main content Back to top CtrlK Site Navigation Getting started User Guide API reference Development Release notes GitHub Twitter Mastodon Site Navigation Getting started User Guide API reference Development Release notes GitHub Twitter Mastodon 10 minutes to pandas Intro to data structures Essential basic functionality IO tools (text, CSV, HDF5, ) PyArrow Functionality Indexing and selecting data MultiIndex  advanced indexing Copy-on-Write (CoW) Merge, join, concatenate and compare Reshaping and pivot tables Working with text data Working with missing data Duplicate Labels Categorical data Nullable integer data type Nullable Boolean data type Chart visualization Table Visualization Group by: split-apply-combine Windowing operations Time series  date functionality Time deltas Options and settings Enhancing performance Scaling to large datasets Sparse data structures Frequently Asked Questions (FAQ) Cookbook User Guide Merge,... Merge, join, concatenate and compare pandas provides various methods for combining and comparing Series or DataFrame. concat(): Merge multiple Series or DataFrame objects along a shared index or column DataFrame.join(): Merge multiple DataFrame objects along the columns DataFrame.combine_first(): Update missing values with non-missing values in the same location merge(): Combine two Series or DataFrame objects with SQL-style joining merge_ordered(): Combine two Series or DataFrame objects along an ordered axis merge_asof(): Combine two Series or DataFrame objects by near instead of exact matching keys Series.compare() and DataFrame.compare(): Show differences in values between two Series or DataFrame objects concat() The concat() function concatenates an arbitrary amount of Series or DataFrame objects along an axis while performing optional set logic (union or intersection) of the indexes on the other axes. Like numpy.concatenate, concat() takes a list or dict of homogeneously-typed objects and concatenates them. In [1]: df1  pd.DataFrame( ...: { ...: A: [A0, A1, A2, A3], ...: B: [B0, B1, B2, B3], ...: C: [C0, C1, C2, C3], ...: D: [D0, D1, D2, D3], ...: }, ...: index[0, 1, 2, 3], ...: ) ...: In [2]: df2  pd.DataFrame( ...: { ...: A: [A4, A5, A6, A7], ...: B: [B4, B5, B6, B7], ...: C: [C4, C5, C6, C7], ...: D: [D4, D5, D6, D7], ...: }, ...: index[4, 5, 6, 7], ...: ) ...: In [3]: df3  pd.DataFrame( ...: { ...: A: [A8, A9, A10, A11], ...: B: [B8, B9, B10, B11], ...: C: [C8, C9, C10, C11], ...: D: [D8, D9, D10, D11], ...: }, ...: index[8, 9, 10, 11], ...: ) ...: In [4]: frames  [df1, df2, df3] In [5]: result  pd.concat(frames) In [6]: result Out[6]: A B C D 0 A0 B0 C0 D0 1 A1 B1 C1 D1 2 A2 B2 C2 D2 3 A3 B3 C3 D3 4 A4 B4 C4 D4 5 A5 B5 C5 D5 6 A6 B6 C6 D6 7 A7 B7 C7 D7 8 A8 B8 C8 D8 9 A9 B9 C9 D9 10 A10 B10 C10 D10 11 A11 B11 C11 D11 Note concat() makes a full copy of the data, and iteratively reusing concat() can create unnecessary copies. Collect all DataFrame or Series objects in a list before using concat(). frames  [process_your_file(f) for f in files] result  pd.concat(frames) Note When concatenating DataFrame with named axes, pandas will attempt to preserve these indexcolumn names whenever possible. In the case where all inputs share a common name, this name will be assigned to the result. When the input names do not all agree, the result will be unnamed. The same is true for MultiIndex, but the logic is applied separately on a level-by-level basis. Joining logic of the resulting axis The join keyword specifies how to handle axis values that dont exist in the first DataFrame. joinouter takes the union of all axis values In [7]: df4  pd.DataFrame( ...: { ...: B: [B2, B3, B6, B7], ...: D: [D2, D3, D6, D7], ...: F: [F2, F3, F6, F7], ...: }, ...: index[2, 3, 6, 7], ...: ) ...: In [8]: result  pd.concat([df1, df4], axis1) In [9]: result Out[9]: A B C D B D F 0 A0 B0 C0 D0 NaN NaN NaN 1 A1 B1 C1 D1 NaN NaN NaN 2 A2 B2 C2 D2 B2 D2 F2 3 A3 B3 C3 D3 B3 D3 F3 6 NaN NaN NaN NaN B6 D6 F6 7 NaN NaN NaN NaN B7 D7 F7 joininner takes the intersection of the axis values In [10]: result  pd.concat([df1, df4], axis1, joininner) In [11]: result Out[11]: A B C D B D F 2 A2 B2 C2 D2 B2 D2 F2 3 A3 B3 C3 D3 B3 D3 F3 To perform an effective left join using the exact index from the original DataFrame, result can be reindexed. In [12]: result  pd.concat([df1, df4], axis1).reindex(df1.index) In [13]: result Out[13]: A B C D B D F 0 A0 B0 C0 D0 NaN NaN NaN 1 A1 B1 C1 D1 NaN NaN NaN 2 A2 B2 C2 D2 B2 D2 F2 3 A3 B3 C3 D3 B3 D3 F3 Ignoring indexes on the concatenation axis For DataFrame objects which dont have a meaningful index, the ignore_index ignores overlapping indexes. In [14]: result  pd.concat([df1, df4], ignore_indexTrue, sortFalse) In [15]: result Out[15]: A B C D F 0 A0 B0 C0 D0 NaN 1 A1 B1 C1 D1 NaN 2 A2 B2 C2 D2 NaN 3 A3 B3 C3 D3 NaN 4 NaN B2 NaN D2 F2 5 NaN B3 NaN D3 F3 6 NaN B6 NaN D6 F6 7 NaN B7 NaN D7 F7 Concatenating Series and DataFrame together You can concatenate a mix of Series and DataFrame objects. The Series will be transformed to DataFrame with the column name as the name of the Series. In [16]: s1  pd.Series([X0, X1, X2, X3], nameX) In [17]: result  pd.concat([df1, s1], axis1) In [18]: result Out[18]: A B C D X 0 A0 B0 C0 D0 X0 1 A1 B1 C1 D1 X1 2 A2 B2 C2 D2 X2 3 A3 B3 C3 D3 X3 Unnamed Series will be numbered consecutively. In [19]: s2  pd.Series([_0, _1, _2, _3]) In [20]: result  pd.concat([df1, s2, s2, s2], axis1) In [21]: result Out[21]: A B C D 0 1 2 0 A0 B0 C0 D0 _0 _0 _0 1 A1 B1 C1 D1 _1 _1 _1 2 A2 B2 C2 D2 _2 _2 _2 3 A3 B3 C3 D3 _3 _3 _3 ignore_indexTrue will drop all name references. In [22]: result  pd.concat([df1, s1], axis1, ignore_indexTrue) In [23]: result Out[23]: 0 1 2 3 4 0 A0 B0 C0 D0 X0 1 A1 B1 C1 D1 X1 2 A2 B2 C2 D2 X2 3 A3 B3 C3 D3 X3 Resulting keys The keys argument adds another axis level to the resulting index or column (creating a MultiIndex) associate specific keys with each original DataFrame. In [24]: result  pd.concat(frames, keys[x, y, z]) In [25]: result Out[25]: A B C D x 0 A0 B0 C0 D0 1 A1 B1 C1 D1 2 A2 B2 C2 D2 3 A3 B3 C3 D3 y 4 A4 B4 C4 D4 5 A5 B5 C5 D5 6 A6 B6 C6 D6 7 A7 B7 C7 D7 z 8 A8 B8 C8 D8 9 A9 B9 C9 D9 10 A10 B10 C10 D10 11 A11 B11 C11 D11 In [26]: result.loc[y] Out[26]: A B C D 4 A4 B4 C4 D4 5 A5 B5 C5 D5 6 A6 B6 C6 D6 7 A7 B7 C7 D7 The keys argument cane override the column names when creating a new DataFrame based on existing Series. In [27]: s3  pd.Series([0, 1, 2, 3], namefoo) In [28]: s4  pd.Series([0, 1, 2, 3]) In [29]: s5  pd.Series([0, 1, 4, 5]) In [30]: pd.concat([s3, s4, s5], axis1) Out[30]: foo 0 1 0 0 0 0 1 1 1 1 2 2 2 4 3 3 3 5 In [31]: pd.concat([s3, s4, s5], axis1, keys[red, blue, yellow]) Out[31]: red blue yellow 0 0 0 0 1 1 1 1 2 2 2 4 3 3 3 5 You can also pass a dict to concat() in which case the dict keys will be used for the keys argument unless other keys argument is specified: In [32]: pieces  {x: df1, y: df2, z: df3} In [33]: result  pd.concat(pieces) In [34]: result Out[34]: A B C D x 0 A0 B0 C0 D0 1 A1 B1 C1 D1 2 A2 B2 C2 D2 3 A3 B3 C3 D3 y 4 A4 B4 C4 D4 5 A5 B5 C5 D5 6 A6 B6 C6 D6 7 A7 B7 C7 D7 z 8 A8 B8 C8 D8 9 A9 B9 C9 D9 10 A10 B10 C10 D10 11 A11 B11 C11 D11 In [35]: result  pd.concat(pieces, keys[z, y]) In [36]: result Out[36]: A B C D z 8 A8 B8 C8 D8 9 A9 B9 C9 D9 10 A10 B10 C10 D10 11 A11 B11 C11 D11 y 4 A4 B4 C4 D4 5 A5 B5 C5 D5 6 A6 B6 C6 D6 7 A7 B7 C7 D7 The MultiIndex created has levels that are constructed from the passed keys and the index of the DataFrame pieces: In [37]: result.index.levels Out[37]: FrozenList([[z, y], [4, 5, 6, 7, 8, 9, 10, 11]]) levels argument allows specifying resulting levels associated with the keys In [38]: result  pd.concat( ....: pieces, keys[x, y, z], levels[[z, y, x, w]], names[group_key] ....: ) ....: In [39]: result Out[39]: A B C D group_key x 0 A0 B0 C0 D0 1 A1 B1 C1 D1 2 A2 B2 C2 D2 3 A3 B3 C3 D3 y 4 A4 B4 C4 D4 5 A5 B5 C5 D5 6 A6 B6 C6 D6 7 A7 B7 C7 D7 z 8 A8 B8 C8 D8 9 A9 B9 C9 D9 10 A10 B10 C10 D10 11 A11 B11 C11 D11 In [40]: result.index.levels Out[40]: FrozenList([[z, y, x, w], [0, 1, 2, 3, 4, 5, 6, 7, 8, 9, 10, 11]]) Appending rows to a DataFrame If you have a Series that you want to append as a single row to a DataFrame, you can convert the row into a DataFrame and use concat() In [41]: s2  pd.Series([X0, X1, X2, X3], index[A, B, C, D]) In [42]: result  pd.concat([df1, s2.to_frame().T], ignore_indexTrue) In [43]: result Out[43]: A B C D 0 A0 B0 C0 D0 1 A1 B1 C1 D1 2 A2 B2 C2 D2 3 A3 B3 C3 D3 4 X0 X1 X2 X3 merge() merge() performs join operations similar to relational databases like SQL. Users who are familiar with SQL but new to pandas can reference a comparison with SQL. Merge types merge() implements common SQL style joining operations. one-to-one: joining two DataFrame objects on their indexes which must contain unique values. many-to-one: joining a unique index to one or more columns in a different DataFrame. many-to-many : joining columns on columns. Note When joining columns on columns, potentially a many-to-many join, any indexes on the passed DataFrame objects will be discarded. For a many-to-many join, if a key combination appears more than once in both tables, the DataFrame will have the Cartesian product of the associated data. In [44]: left  pd.DataFrame( ....: { ....: key: [K0, K1, K2, K3], ....: A: [A0, A1, A2, A3], ....: B: [B0, B1, B2, B3], ....: } ....: ) ....: In [45]: right  pd.DataFrame( ....: { ....: key: [K0, K1, K2, K3], ....: C: [C0, C1, C2, C3], ....: D: [D0, D1, D2, D3], ....: } ....: ) ....: In [46]: result  pd.merge(left, right, onkey) In [47]: result Out[47]: key A B C D 0 K0 A0 B0 C0 D0 1 K1 A1 B1 C1 D1 2 K2 A2 B2 C2 D2 3 K3 A3 B3 C3 D3 The how argument to merge() specifies which keys are included in the resulting table. If a key combination does not appear in either the left or right tables, the values in the joined table will be NA. Here is a summary of the how options and their SQL equivalent names: Merge method SQL Join Name Description left LEFT OUTER JOIN Use keys from left frame only right RIGHT OUTER JOIN Use keys from right frame only outer FULL OUTER JOIN Use union of keys from both frames inner INNER JOIN Use intersection of keys from both frames cross CROSS JOIN Create the cartesian product of rows of both frames In [48]: left  pd.DataFrame( ....: { ....: key1: [K0, K0, K1, K2], ....: key2: [K0, K1, K0, K1], ....: A: [A0, A1, A2, A3], ....: B: [B0, B1, B2, B3], ....: } ....: ) ....: In [49]: right  pd.DataFrame( ....: { ....: key1: [K0, K1, K1, K2], ....: key2: [K0, K0, K0, K0], ....: C: [C0, C1, C2, C3], ....: D: [D0, D1, D2, D3], ....: } ....: ) ....: In [50]: result  pd.merge(left, right, howleft, on[key1, key2]) In [51]: result Out[51]: key1 key2 A B C D 0 K0 K0 A0 B0 C0 D0 1 K0 K1 A1 B1 NaN NaN 2 K1 K0 A2 B2 C1 D1 3 K1 K0 A2 B2 C2 D2 4 K2 K1 A3 B3 NaN NaN In [52]: result  pd.merge(left, right, howright, on[key1, key2]) In [53]: result Out[53]: key1 key2 A B C D 0 K0 K0 A0 B0 C0 D0 1 K1 K0 A2 B2 C1 D1 2 K1 K0 A2 B2 C2 D2 3 K2 K0 NaN NaN C3 D3 In [54]: result  pd.merge(left, right, howouter, on[key1, key2]) In [55]: result Out[55]: key1 key2 A B C D 0 K0 K0 A0 B0 C0 D0 1 K0 K1 A1 B1 NaN NaN 2 K1 K0 A2 B2 C1 D1 3 K1 K0 A2 B2 C2 D2 4 K2 K0 NaN NaN C3 D3 5 K2 K1 A3 B3 NaN NaN In [56]: result  pd.merge(left, right, howinner, on[key1, key2]) In [57]: result Out[57]: key1 key2 A B C D 0 K0 K0 A0 B0 C0 D0 1 K1 K0 A2 B2 C1 D1 2 K1 K0 A2 B2 C2 D2 In [58]: result  pd.merge(left, right, howcross) In [59]: result Out[59]: key1_x key2_x A B key1_y key2_y C D 0 K0 K0 A0 B0 K0 K0 C0 D0 1 K0 K0 A0 B0 K1 K0 C1 D1 2 K0 K0 A0 B0 K1 K0 C2 D2 3 K0 K0 A0 B0 K2 K0 C3 D3 4 K0 K1 A1 B1 K0 K0 C0 D0 .. ... ... .. .. ... ... .. .. 11 K1 K0 A2 B2 K2 K0 C3 D3 12 K2 K1 A3 B3 K0 K0 C0 D0 13 K2 K1 A3 B3 K1 K0 C1 D1 14 K2 K1 A3 B3 K1 K0 C2 D2 15 K2 K1 A3 B3 K2 K0 C3 D3 [16 rows x 8 columns] You can Series and a DataFrame with a MultiIndex if the names of the MultiIndex correspond to the columns from the DataFrame. Transform the Series to a DataFrame using Series.reset_index() before merging In [60]: df  pd.DataFrame({Let: [A, B, C], Num: [1, 2, 3]}) In [61]: df Out[61]: Let Num 0 A 1 1 B 2 2 C 3 In [62]: ser  pd.Series( ....: [a, b, c, d, e, f], ....: indexpd.MultiIndex.from_arrays( ....: [[A, B, C]  2, [1, 2, 3, 4, 5, 6]], names[Let, Num] ....: ), ....: ) ....: In [63]: ser Out[63]: Let Num A 1 a B 2 b C 3 c A 4 d B 5 e C 6 f dtype: object In [64]: pd.merge(df, ser.reset_index(), on[Let, Num]) Out[64]: Let Num 0 0 A 1 a 1 B 2 b 2 C 3 c Performing an outer join with duplicate join keys in DataFrame In [65]: left  pd.DataFrame({A: [1, 2], B: [2, 2]}) In [66]: right  pd.DataFrame({A: [4, 5, 6], B: [2, 2, 2]}) In [67]: result  pd.merge(left, right, onB, howouter) In [68]: result Out[68]: A_x B A_y 0 1 2 4 1 1 2 5 2 1 2 6 3 2 2 4 4 2 2 5 5 2 2 6 Warning Merging on duplicate keys significantly increase the dimensions of the result and can cause a memory overflow. Merge key uniqueness The validate argument checks whether the uniqueness of merge keys. Key uniqueness is checked before merge operations and can protect against memory overflows and unexpected key duplication. In [69]: left  pd.DataFrame({A: [1, 2], B: [1, 2]}) In [70]: right  pd.DataFrame({A: [4, 5, 6], B: [2, 2, 2]}) In [71]: result  pd.merge(left, right, onB, howouter, validateone_to_one) --------------------------------------------------------------------------- MergeError Traceback (most recent call last) Cell In[71], line 1 ---- 1 result  pd.merge(left, right, onB, howouter, validateone_to_one) File workpandaspandaspandascorereshapemerge.py:170, in merge(left, right, how, on, left_on, right_on, left_index, right_index, sort, suffixes, copy, indicator, validate) 155 return _cross_merge( 156 left_df, 157 right_df, (...) 167 copycopy, 168 ) 169 else: -- 170 op  _MergeOperation( 171 left_df, 172 right_df, 173 howhow, 174 onon, 175 left_onleft_on, 176 right_onright_on, 177 left_indexleft_index, 178 right_indexright_index, 179 sortsort, 180 suffixessuffixes, 181 indicatorindicator, 182 validatevalidate, 183 ) 184 return op.get_result(copycopy) File workpandaspandaspandascorereshapemerge.py:813, in _MergeOperation.__init__(self, left, right, how, on, left_on, right_on, left_index, right_index, sort, suffixes, indicator, validate) 809  If argument passed to validate, 810  check if columns specified as unique 811  are in fact unique. 812 if validate is not None: -- 813 self._validate_validate_kwd(validate) File workpandaspandaspandascorereshapemerge.py:1657, in _MergeOperation._validate_validate_kwd(self, validate) 1653 raise MergeError( 1654 Merge keys are not unique in left dataset; not a one-to-one merge 1655 ) 1656 if not right_unique: - 1657 raise MergeError( 1658 Merge keys are not unique in right dataset; not a one-to-one merge 1659 ) 1661 elif validate in [one_to_many, 1:m]: 1662 if not left_unique: MergeError: Merge keys are not unique in right dataset; not a one-to-one merge If the user is aware of the duplicates in the right DataFrame but wants to ensure there are no duplicates in the left DataFrame, one can use the validateone_to_many argument instead, which will not raise an exception. In [72]: pd.merge(left, right, onB, howouter, validateone_to_many) Out[72]: A_x B A_y 0 1 1 NaN 1 2 2 4.0 2 2 2 5.0 3 2 2 6.0 Merge result indicator merge() accepts the argument indicator. If True, a Categorical-type column called _merge will be added to the output object that takes on values: Observation Origin _merge value Merge key only in left frame left_only Merge key only in right frame right_only Merge key in both frames both In [73]: df1  pd.DataFrame({col1: [0, 1], col_left: [a, b]}) In [74]: df2  pd.DataFrame({col1: [1, 2, 2], col_right: [2, 2, 2]}) In [75]: pd.merge(df1, df2, oncol1, howouter, indicatorTrue) Out[75]: col1 col_left col_right _merge 0 0 a NaN left_only 1 1 b 2.0 both 2 2 NaN 2.0 right_only 3 2 NaN 2.0 right_only A string argument to indicator will use the value as the name for the indicator column. In [76]: pd.merge(df1, df2, oncol1, howouter, indicatorindicator_column) Out[76]: col1 col_left col_right indicator_column 0 0 a NaN left_only 1 1 b 2.0 both 2 2 NaN 2.0 right_only 3 2 NaN 2.0 right_only Overlapping value columns The merge suffixes argument takes a tuple of list of strings to append to overlapping column names in the input DataFrame to disambiguate the result columns: In [77]: left  pd.DataFrame({k: [K0, K1, K2], v: [1, 2, 3]}) In [78]: right  pd.DataFrame({k: [K0, K0, K3], v: [4, 5, 6]}) In [79]: result  pd.merge(left, right, onk) In [80]: result Out[80]: k v_x v_y 0 K0 1 4 1 K0 1 5 In [81]: result  pd.merge(left, right, onk, suffixes(_l, _r)) In [82]: result Out[82]: k v_l v_r 0 K0 1 4 1 K0 1 5 DataFrame.join() DataFrame.join() combines the columns of multiple, potentially differently-indexed DataFrame into a single result DataFrame. In [83]: left  pd.DataFrame( ....: {A: [A0, A1, A2], B: [B0, B1, B2]}, index[K0, K1, K2] ....: ) ....: In [84]: right  pd.DataFrame( ....: {C: [C0, C2, C3], D: [D0, D2, D3]}, index[K0, K2, K3] ....: ) ....: In [85]: result  left.join(right) In [86]: result Out[86]: A B C D K0 A0 B0 C0 D0 K1 A1 B1 NaN NaN K2 A2 B2 C2 D2 In [87]: result  left.join(right, howouter) In [88]: result Out[88]: A B C D K0 A0 B0 C0 D0 K1 A1 B1 NaN NaN K2 A2 B2 C2 D2 K3 NaN NaN C3 D3 In [89]: result  left.join(right, howinner) In [90]: result Out[90]: A B C D K0 A0 B0 C0 D0 K2 A2 B2 C2 D2 DataFrame.join() takes an optional on argument which may be a column or multiple column names that the passed DataFrame is to be aligned. In [91]: left  pd.DataFrame( ....: { ....: A: [A0, A1, A2, A3], ....: B: [B0, B1, B2, B3], ....: key: [K0, K1, K0, K1], ....: } ....: ) ....: In [92]: right  pd.DataFrame({C: [C0, C1], D: [D0, D1]}, index[K0, K1]) In [93]: result  left.join(right, onkey) In [94]: result Out[94]: A B key C D 0 A0 B0 K0 C0 D0 1 A1 B1 K1 C1 D1 2 A2 B2 K0 C0 D0 3 A3 B3 K1 C1 D1 In [95]: result  pd.merge( ....: left, right, left_onkey, right_indexTrue, howleft, sortFalse ....: ) ....: In [96]: result Out[96]: A B key C D 0 A0 B0 K0 C0 D0 1 A1 B1 K1 C1 D1 2 A2 B2 K0 C0 D0 3 A3 B3 K1 C1 D1 To join on multiple keys, the passed DataFrame must have a MultiIndex: In [97]: left  pd.DataFrame( ....: { ....: A: [A0, A1, A2, A3], ....: B: [B0, B1, B2, B3], ....: key1: [K0, K0, K1, K2], ....: key2: [K0, K1, K0, K1], ....: } ....: ) ....: In [98]: index  pd.MultiIndex.from_tuples( ....: [(K0, K0), (K1, K0), (K2, K0), (K2, K1)] ....: ) ....: In [99]: right  pd.DataFrame( ....: {C: [C0, C1, C2, C3], D: [D0, D1, D2, D3]}, indexindex ....: ) ....: In [100]: result  left.join(right, on[key1, key2]) In [101]: result Out[101]: A B key1 key2 C D 0 A0 B0 K0 K0 C0 D0 1 A1 B1 K0 K1 NaN NaN 2 A2 B2 K1 K0 C1 D1 3 A3 B3 K2 K1 C3 D3 The default for DataFrame.join is to perform a left join which uses only the keys found in the calling DataFrame. Other join types can be specified with how. In [102]: result  left.join(right, on[key1, key2], howinner) In [103]: result Out[103]: A B key1 key2 C D 0 A0 B0 K0 K0 C0 D0 2 A2 B2 K1 K0 C1 D1 3 A3 B3 K2 K1 C3 D3 Joining a single Index to a MultiIndex You can join a DataFrame with a Index to a DataFrame with a MultiIndex on a level. The name of the Index with match the level name of the MultiIndex. In [104]: left  pd.DataFrame( .....: {A: [A0, A1, A2], B: [B0, B1, B2]}, .....: indexpd.Index([K0, K1, K2], namekey), .....: ) .....: In [105]: index  pd.MultiIndex.from_tuples( .....: [(K0, Y0), (K1, Y1), (K2, Y2), (K2, Y3)], .....: names[key, Y], .....: ) .....: In [106]: right  pd.DataFrame( .....: {C: [C0, C1, C2, C3], D: [D0, D1, D2, D3]}, .....: indexindex, .....: ) .....: In [107]: result  left.join(right, howinner) In [108]: result Out[108]: A B C D key Y K0 Y0 A0 B0 C0 D0 K1 Y1 A1 B1 C1 D1 K2 Y2 A2 B2 C2 D2 Y3 A2 B2 C3 D3 Joining with two MultiIndex The MultiIndex of the input argument must be completely used in the join and is a subset of the indices in the left argument. In [109]: leftindex  pd.MultiIndex.from_product( .....: [list(abc), list(xy), [1, 2]], names[abc, xy, num] .....: ) .....: In [110]: left  pd.DataFrame({v1: range(12)}, indexleftindex) In [111]: left Out[111]: v1 abc xy num a x 1 0 2 1 y 1 2 2 3 b x 1 4 2 5 y 1 6 2 7 c x 1 8 2 9 y 1 10 2 11 In [112]: rightindex  pd.MultiIndex.from_product( .....: [list(abc), list(xy)], names[abc, xy] .....: ) .....: In [113]: right  pd.DataFrame({v2: [100  i for i in range(1, 7)]}, indexrightindex) In [114]: right Out[114]: v2 abc xy a x 100 y 200 b x 300 y 400 c x 500 y 600 In [115]: left.join(right, on[abc, xy], howinner) Out[115]: v1 v2 abc xy num a x 1 0 100 2 1 100 y 1 2 200 2 3 200 b x 1 4 300 2 5 300 y 1 6 400 2 7 400 c x 1 8 500 2 9 500 y 1 10 600 2 11 600 In [116]: leftindex  pd.MultiIndex.from_tuples( .....: [(K0, X0), (K0, X1), (K1, X2)], names[key, X] .....: ) .....: In [117]: left  pd.DataFrame( .....: {A: [A0, A1, A2], B: [B0, B1, B2]}, indexleftindex .....: ) .....: In [118]: rightindex  pd.MultiIndex.from_tuples( .....: [(K0, Y0), (K1, Y1), (K2, Y2), (K2, Y3)], names[key, Y] .....: ) .....: In [119]: right  pd.DataFrame( .....: {C: [C0, C1, C2, C3], D: [D0, D1, D2, D3]}, indexrightindex .....: ) .....: In [120]: result  pd.merge( .....: left.reset_index(), right.reset_index(), on[key], howinner .....: ).set_index([key, X, Y]) .....: In [121]: result Out[121]: A B C D key X Y K0 X0 Y0 A0 B0 C0 D0 X1 Y0 A1 B1 C0 D0 K1 X2 Y1 A2 B2 C1 D1 Merging on a combination of columns and index levels Strings passed as the on, left_on, and right_on parameters may refer to either column names or index level names. This enables merging DataFrame instances on a combination of index levels and columns without resetting indexes. In [122]: left_index  pd.Index([K0, K0, K1, K2], namekey1) In [123]: left  pd.DataFrame( .....: { .....: A: [A0, A1, A2, A3], .....: B: [B0, B1, B2, B3], .....: key2: [K0, K1, K0, K1], .....: }, .....: indexleft_index, .....: ) .....: In [124]: right_index  pd.Index([K0, K1, K2, K2], namekey1) In [125]: right  pd.DataFrame( .....: { .....: C: [C0, C1, C2, C3], .....: D: [D0, D1, D2, D3], .....: key2: [K0, K0, K0, K1], .....: }, .....: indexright_index, .....: ) .....: In [126]: result  left.merge(right, on[key1, key2]) In [127]: result Out[127]: A B key2 C D key1 K0 A0 B0 K0 C0 D0 K1 A2 B2 K0 C1 D1 K2 A3 B3 K1 C3 D3 Note When DataFrame are joined on a string that matches an index level in both arguments, the index level is preserved as an index level in the resulting DataFrame. Note When DataFrame are joined using only some of the levels of a MultiIndex, the extra levels will be dropped from the resulting join. To preserve those levels, use DataFrame.reset_index() on those level names to move those levels to columns prior to the join. Joining multiple DataFrame A list or tuple of :class:DataFrame can also be passed to join() to join them together on their indexes. In [128]: right2  pd.DataFrame({v: [7, 8, 9]}, index[K1, K1, K2]) In [129]: result  left.join([right, right2]) DataFrame.combine_first() DataFrame.combine_first() update missing values from one DataFrame with the non-missing values in another DataFrame in the corresponding location. In [130]: df1  pd.DataFrame( .....: [[np.nan, 3.0, 5.0], [-4.6, np.nan, np.nan], [np.nan, 7.0, np.nan]] .....: ) .....: In [131]: df2  pd.DataFrame([[-42.6, np.nan, -8.2], [-5.0, 1.6, 4]], index[1, 2]) In [132]: result  df1.combine_first(df2) In [133]: result Out[133]: 0 1 2 0 NaN 3.0 5.0 1 -4.6 NaN -8.2 2 -5.0 7.0 4.0 merge_ordered() merge_ordered() combines order data such as numeric or time series data with optional filling of missing data with fill_method. In [134]: left  pd.DataFrame( .....: {k: [K0, K1, K1, K2], lv: [1, 2, 3, 4], s: [a, b, c, d]} .....: ) .....: In [135]: right  pd.DataFrame({k: [K1, K2, K4], rv: [1, 2, 3]}) In [136]: pd.merge_ordered(left, right, fill_methodffill, left_bys) Out[136]: k lv s rv 0 K0 1.0 a NaN 1 K1 1.0 a 1.0 2 K2 1.0 a 2.0 3 K4 1.0 a 3.0 4 K1 2.0 b 1.0 5 K2 2.0 b 2.0 6 K4 2.0 b 3.0 7 K1 3.0 c 1.0 8 K2 3.0 c 2.0 9 K4 3.0 c 3.0 10 K1 NaN d 1.0 11 K2 4.0 d 2.0 12 K4 4.0 d 3.0 merge_asof() merge_asof() is similar to an ordered left-join except that mactches are on the nearest key rather than equal keys. For each row in the left DataFrame, the last row in the right DataFrame are selected where the on key is less than the lefts key. Both DataFrame must be sorted by the key. Optionally an merge_asof() can perform a group-wise merge by matching the by key in addition to the nearest match on the on key. In [137]: trades  pd.DataFrame( .....: { .....: time: pd.to_datetime( .....: [ .....: 20160525 13:30:00.023, .....: 20160525 13:30:00.038, .....: 20160525 13:30:00.048, .....: 20160525 13:30:00.048, .....: 20160525 13:30:00.048, .....: ] .....: ), .....: ticker: [MSFT, MSFT, GOOG, GOOG, AAPL], .....: price: [51.95, 51.95, 720.77, 720.92, 98.00], .....: quantity: [75, 155, 100, 100, 100], .....: }, .....: columns[time, ticker, price, quantity], .....: ) .....: In [138]: quotes  pd.DataFrame( .....: { .....: time: pd.to_datetime( .....: [ .....: 20160525 13:30:00.023, .....: 20160525 13:30:00.023, .....: 20160525 13:30:00.030, .....: 20160525 13:30:00.041, .....: 20160525 13:30:00.048, .....: 20160525 13:30:00.049, .....: 20160525 13:30:00.072, .....: 20160525 13:30:00.075, .....: ] .....: ), .....: ticker: [GOOG, MSFT, MSFT, MSFT, GOOG, AAPL, GOOG, MSFT], .....: bid: [720.50, 51.95, 51.97, 51.99, 720.50, 97.99, 720.50, 52.01], .....: ask: [720.93, 51.96, 51.98, 52.00, 720.93, 98.01, 720.88, 52.03], .....: }, .....: columns[time, ticker, bid, ask], .....: ) .....: In [139]: trades Out[139]: time ticker price quantity 0 2016-05-25 13:30:00.023 MSFT 51.95 75 1 2016-05-25 13:30:00.038 MSFT 51.95 155 2 2016-05-25 13:30:00.048 GOOG 720.77 100 3 2016-05-25 13:30:00.048 GOOG 720.92 100 4 2016-05-25 13:30:00.048 AAPL 98.00 100 In [140]: quotes Out[140]: time ticker bid ask 0 2016-05-25 13:30:00.023 GOOG 720.50 720.93 1 2016-05-25 13:30:00.023 MSFT 51.95 51.96 2 2016-05-25 13:30:00.030 MSFT 51.97 51.98 3 2016-05-25 13:30:00.041 MSFT 51.99 52.00 4 2016-05-25 13:30:00.048 GOOG 720.50 720.93 5 2016-05-25 13:30:00.049 AAPL 97.99 98.01 6 2016-05-25 13:30:00.072 GOOG 720.50 720.88 7 2016-05-25 13:30:00.075 MSFT 52.01 52.03 In [141]: pd.merge_asof(trades, quotes, ontime, byticker) Out[141]: time ticker price quantity bid ask 0 2016-05-25 13:30:00.023 MSFT 51.95 75 51.95 51.96 1 2016-05-25 13:30:00.038 MSFT 51.95 155 51.97 51.98 2 2016-05-25 13:30:00.048 GOOG 720.77 100 720.50 720.93 3 2016-05-25 13:30:00.048 GOOG 720.92 100 720.50 720.93 4 2016-05-25 13:30:00.048 AAPL 98.00 100 NaN NaN merge_asof() within 2ms between the quote time and the trade time. In [142]: pd.merge_asof(trades, quotes, ontime, byticker, tolerancepd.Timedelta(2ms)) Out[142]: time ticker price quantity bid ask 0 2016-05-25 13:30:00.023 MSFT 51.95 75 51.95 51.96 1 2016-05-25 13:30:00.038 MSFT 51.95 155 NaN NaN 2 2016-05-25 13:30:00.048 GOOG 720.77 100 720.50 720.93 3 2016-05-25 13:30:00.048 GOOG 720.92 100 720.50 720.93 4 2016-05-25 13:30:00.048 AAPL 98.00 100 NaN NaN merge_asof() within 10ms between the quote time and the trade time and exclude exact matches on time. Note that though we exclude the exact matches (of the quotes), prior quotes do propagate to that point in time. In [143]: pd.merge_asof( .....: trades, .....: quotes, .....: ontime, .....: byticker, .....: tolerancepd.Timedelta(10ms), .....: allow_exact_matchesFalse, .....: ) .....: Out[143]: time ticker price quantity bid ask 0 2016-05-25 13:30:00.023 MSFT 51.95 75 NaN NaN 1 2016-05-25 13:30:00.038 MSFT 51.95 155 51.97 51.98 2 2016-05-25 13:30:00.048 GOOG 720.77 100 NaN NaN 3 2016-05-25 13:30:00.048 GOOG 720.92 100 NaN NaN 4 2016-05-25 13:30:00.048 AAPL 98.00 100 NaN NaN compare() The Series.compare() and DataFrame.compare() methods allow you to compare two DataFrame or Series, respectively, and summarize their differences. In [144]: df  pd.DataFrame( .....: { .....: col1: [a, a, b, b, a], .....: col2: [1.0, 2.0, 3.0, np.nan, 5.0], .....: col3: [1.0, 2.0, 3.0, 4.0, 5.0], .....: }, .....: columns[col1, col2, col3], .....: ) .....: In [145]: df Out[145]: col1 col2 col3 0 a 1.0 1.0 1 a 2.0 2.0 2 b 3.0 3.0 3 b NaN 4.0 4 a 5.0 5.0 In [146]: df2  df.copy() In [147]: df2.loc[0, col1]  c In [148]: df2.loc[2, col3]  4.0 In [149]: df2 Out[149]: col1 col2 col3 0 c 1.0 1.0 1 a 2.0 2.0 2 b 3.0 4.0 3 b NaN 4.0 4 a 5.0 5.0 In [150]: df.compare(df2) Out[150]: col1 col3 self other self other 0 a c NaN NaN 2 NaN NaN 3.0 4.0 By default, if two corresponding values are equal, they will be shown as NaN. Furthermore, if all values in an entire row  column, the row  column will be omitted from the result. The remaining differences will be aligned on columns. Stack the differences on rows. In [151]: df.compare(df2, align_axis0) Out[151]: col1 col3 0 self a NaN other c NaN 2 self NaN 3.0 other NaN 4.0 Keep all original rows and columns with keep_shapeTrue In [152]: df.compare(df2, keep_shapeTrue) Out[152]: col1 col2 col3 self other self other self other 0 a c NaN NaN NaN NaN 1 NaN NaN NaN NaN NaN NaN 2 NaN NaN NaN NaN 3.0 4.0 3 NaN NaN NaN NaN NaN NaN 4 NaN NaN NaN NaN NaN NaN Keep all the original values even if they are equal. In [153]: df.compare(df2, keep_shapeTrue, keep_equalTrue) Out[153]: col1 col2 col3 self other self other self other 0 a c 1.0 1.0 1.0 1.0 1 a a 2.0 2.0 2.0 2.0 2 b b 3.0 3.0 3.0 4.0 3 b b NaN NaN 4.0 4.0 4 a a 5.0 5.0 5.0 5.0 previous Copy-on-Write (CoW) next Reshaping and pivot tables On this page concat() Joining logic of the resulting axis Ignoring indexes on the concatenation axis Concatenating Series and DataFrame together Resulting keys Appending rows to a DataFrame merge() Merge types Merge key uniqueness Merge result indicator Overlapping value columns DataFrame.join() Joining a single Index to a MultiIndex Joining with two MultiIndex Merging on a combination of columns and index levels Joining multiple DataFrame DataFrame.combine_first() merge_ordered() merge_asof() compare() Show Source  2025, pandas via NumFOCUS, Inc. Hosted by OVHcloud. Created using Sphinx 8.1.3. Built with the PyData Sphinx Theme 0.14.4.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